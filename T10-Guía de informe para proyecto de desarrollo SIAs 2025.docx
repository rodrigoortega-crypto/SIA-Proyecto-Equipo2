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2F72A" w14:textId="49C39EC8" w:rsidR="001767BF" w:rsidRPr="004668EB" w:rsidRDefault="00873C5F" w:rsidP="00E2396E">
      <w:pPr>
        <w:pStyle w:val="Ttulo"/>
        <w:jc w:val="center"/>
        <w:rPr>
          <w:lang w:val="es-CL"/>
        </w:rPr>
      </w:pPr>
      <w:r w:rsidRPr="004668EB">
        <w:rPr>
          <w:lang w:val="es-CL"/>
        </w:rPr>
        <w:t xml:space="preserve">Guía </w:t>
      </w:r>
      <w:r w:rsidR="004668EB">
        <w:rPr>
          <w:lang w:val="es-CL"/>
        </w:rPr>
        <w:t xml:space="preserve">Informe final de proyecto de Desarrollo de </w:t>
      </w:r>
      <w:proofErr w:type="spellStart"/>
      <w:r w:rsidR="004668EB">
        <w:rPr>
          <w:lang w:val="es-CL"/>
        </w:rPr>
        <w:t>SIAs</w:t>
      </w:r>
      <w:proofErr w:type="spellEnd"/>
    </w:p>
    <w:p w14:paraId="54A0E172" w14:textId="77777777" w:rsidR="001767BF" w:rsidRPr="004668EB" w:rsidRDefault="00873C5F" w:rsidP="004668EB">
      <w:pPr>
        <w:pStyle w:val="Ttulo1"/>
        <w:jc w:val="both"/>
        <w:rPr>
          <w:lang w:val="es-CL"/>
        </w:rPr>
      </w:pPr>
      <w:r w:rsidRPr="004668EB">
        <w:rPr>
          <w:lang w:val="es-CL"/>
        </w:rPr>
        <w:t>Introducción</w:t>
      </w:r>
    </w:p>
    <w:p w14:paraId="3AF5AE6D" w14:textId="23820DE0" w:rsidR="001767BF" w:rsidRDefault="00873C5F" w:rsidP="004668EB">
      <w:pPr>
        <w:jc w:val="both"/>
        <w:rPr>
          <w:lang w:val="es-CL"/>
        </w:rPr>
      </w:pPr>
      <w:r w:rsidRPr="004668EB">
        <w:rPr>
          <w:lang w:val="es-CL"/>
        </w:rPr>
        <w:t>Este documento guía está diseñado para ayudarte a través de todas las fases del ciclo de vida del desarrollo de software utilizando principios de ingeniería de software. Completa cada sección según corresponda al proyecto que te haya tocado. Recuerda que la calidad y la claridad en cada una de estas fases son cruciales para el éxito de tu proyecto.</w:t>
      </w:r>
    </w:p>
    <w:p w14:paraId="6F523089" w14:textId="35BACBE3" w:rsidR="00413DEE" w:rsidRPr="00413DEE" w:rsidRDefault="00413DEE" w:rsidP="0048208B">
      <w:pPr>
        <w:pStyle w:val="Ttulo1"/>
        <w:rPr>
          <w:lang w:val="es-CL"/>
        </w:rPr>
      </w:pPr>
      <w:r w:rsidRPr="00413DEE">
        <w:rPr>
          <w:lang w:val="es-CL"/>
        </w:rPr>
        <w:t xml:space="preserve">Etapa </w:t>
      </w:r>
      <w:r>
        <w:rPr>
          <w:lang w:val="es-CL"/>
        </w:rPr>
        <w:t>1</w:t>
      </w:r>
      <w:r w:rsidRPr="00413DEE">
        <w:rPr>
          <w:lang w:val="es-CL"/>
        </w:rPr>
        <w:t xml:space="preserve">: Visión y Alcance del Proyecto </w:t>
      </w:r>
    </w:p>
    <w:p w14:paraId="3F1CE816" w14:textId="42ECA179" w:rsidR="00413DEE" w:rsidRDefault="00413DEE" w:rsidP="00413DEE">
      <w:pPr>
        <w:jc w:val="both"/>
        <w:rPr>
          <w:lang w:val="es-CL"/>
        </w:rPr>
      </w:pPr>
      <w:r w:rsidRPr="00413DEE">
        <w:rPr>
          <w:lang w:val="es-CL"/>
        </w:rPr>
        <w:t>En esta fase</w:t>
      </w:r>
      <w:r>
        <w:rPr>
          <w:lang w:val="es-CL"/>
        </w:rPr>
        <w:t xml:space="preserve"> se debe establecer con claridad</w:t>
      </w:r>
      <w:r>
        <w:rPr>
          <w:b/>
          <w:bCs/>
          <w:lang w:val="es-CL"/>
        </w:rPr>
        <w:t xml:space="preserve"> </w:t>
      </w:r>
      <w:r w:rsidRPr="00413DEE">
        <w:rPr>
          <w:lang w:val="es-CL"/>
        </w:rPr>
        <w:t xml:space="preserve">el </w:t>
      </w:r>
      <w:r w:rsidRPr="00413DEE">
        <w:rPr>
          <w:b/>
          <w:bCs/>
          <w:lang w:val="es-CL"/>
        </w:rPr>
        <w:t>para qué</w:t>
      </w:r>
      <w:r w:rsidRPr="00413DEE">
        <w:rPr>
          <w:lang w:val="es-CL"/>
        </w:rPr>
        <w:t xml:space="preserve">, </w:t>
      </w:r>
      <w:r w:rsidRPr="00413DEE">
        <w:rPr>
          <w:b/>
          <w:bCs/>
          <w:lang w:val="es-CL"/>
        </w:rPr>
        <w:t>para quién</w:t>
      </w:r>
      <w:r w:rsidRPr="00413DEE">
        <w:rPr>
          <w:lang w:val="es-CL"/>
        </w:rPr>
        <w:t xml:space="preserve">, </w:t>
      </w:r>
      <w:r w:rsidRPr="00413DEE">
        <w:rPr>
          <w:b/>
          <w:bCs/>
          <w:lang w:val="es-CL"/>
        </w:rPr>
        <w:t>qué incluirá</w:t>
      </w:r>
      <w:r w:rsidRPr="00413DEE">
        <w:rPr>
          <w:lang w:val="es-CL"/>
        </w:rPr>
        <w:t xml:space="preserve"> y </w:t>
      </w:r>
      <w:r w:rsidRPr="00413DEE">
        <w:rPr>
          <w:b/>
          <w:bCs/>
          <w:lang w:val="es-CL"/>
        </w:rPr>
        <w:t>qué no</w:t>
      </w:r>
      <w:r w:rsidRPr="00413DEE">
        <w:rPr>
          <w:lang w:val="es-CL"/>
        </w:rPr>
        <w:t xml:space="preserve"> incluirá el sistema a construir. Esta sección guía todas las decisiones posteriores (modelo de desarrollo, requerimientos, diseño, pruebas y operación).</w:t>
      </w:r>
    </w:p>
    <w:p w14:paraId="0AFB8503" w14:textId="50FA3DDF" w:rsidR="00413DEE" w:rsidRPr="00413DEE" w:rsidRDefault="00413DEE" w:rsidP="00413DEE">
      <w:pPr>
        <w:pStyle w:val="Listaconnmeros"/>
        <w:numPr>
          <w:ilvl w:val="0"/>
          <w:numId w:val="0"/>
        </w:numPr>
        <w:spacing w:after="0" w:line="240" w:lineRule="exact"/>
        <w:ind w:left="360"/>
        <w:rPr>
          <w:lang w:val="es-CL"/>
        </w:rPr>
      </w:pPr>
      <w:r>
        <w:rPr>
          <w:lang w:val="es-CL"/>
        </w:rPr>
        <w:t>1.1 Visión (</w:t>
      </w:r>
      <w:r w:rsidR="00297AB2">
        <w:rPr>
          <w:lang w:val="es-CL"/>
        </w:rPr>
        <w:t>máx.</w:t>
      </w:r>
      <w:r>
        <w:rPr>
          <w:lang w:val="es-CL"/>
        </w:rPr>
        <w:t xml:space="preserve"> de 3 frases)</w:t>
      </w:r>
    </w:p>
    <w:p w14:paraId="55A05487" w14:textId="625DE60E" w:rsidR="00413DEE" w:rsidRDefault="00297AB2" w:rsidP="00297AB2">
      <w:pPr>
        <w:spacing w:after="0" w:line="240" w:lineRule="exact"/>
        <w:ind w:left="720"/>
        <w:jc w:val="both"/>
        <w:rPr>
          <w:i/>
          <w:iCs/>
          <w:lang w:val="es-CL"/>
        </w:rPr>
      </w:pPr>
      <w:r w:rsidRPr="00297AB2">
        <w:rPr>
          <w:i/>
          <w:iCs/>
          <w:lang w:val="es-CL"/>
        </w:rPr>
        <w:t>Buscamos facilitar la eficiencia dentro de talleres automotrices, mediante organización y rapidez de localización y uso de insumos</w:t>
      </w:r>
    </w:p>
    <w:p w14:paraId="4B53A55D" w14:textId="023BA34F" w:rsidR="00413DEE" w:rsidRPr="00413DEE" w:rsidRDefault="00413DEE" w:rsidP="00413DEE">
      <w:pPr>
        <w:pStyle w:val="Listaconnmeros"/>
        <w:numPr>
          <w:ilvl w:val="0"/>
          <w:numId w:val="0"/>
        </w:numPr>
        <w:spacing w:after="0" w:line="240" w:lineRule="exact"/>
        <w:ind w:left="360"/>
        <w:rPr>
          <w:lang w:val="es-CL"/>
        </w:rPr>
      </w:pPr>
      <w:r>
        <w:rPr>
          <w:lang w:val="es-CL"/>
        </w:rPr>
        <w:t>1</w:t>
      </w:r>
      <w:r w:rsidRPr="00413DEE">
        <w:rPr>
          <w:lang w:val="es-CL"/>
        </w:rPr>
        <w:t>.2 Problema y contexto</w:t>
      </w:r>
    </w:p>
    <w:p w14:paraId="4070D0A9" w14:textId="6B486125" w:rsidR="00413DEE" w:rsidRPr="00413DEE" w:rsidRDefault="00297AB2" w:rsidP="00297AB2">
      <w:pPr>
        <w:spacing w:after="0" w:line="240" w:lineRule="exact"/>
        <w:ind w:left="709"/>
        <w:jc w:val="both"/>
        <w:rPr>
          <w:i/>
          <w:iCs/>
          <w:lang w:val="es-CL"/>
        </w:rPr>
      </w:pPr>
      <w:r w:rsidRPr="00297AB2">
        <w:rPr>
          <w:i/>
          <w:iCs/>
          <w:lang w:val="es-CL"/>
        </w:rPr>
        <w:t>Actualmente, muchos talleres automotrices registran el inventario de manera manual en cuadernos o planillas, lo que genera errores humanos, pérdidas de piezas, desabastecimiento y exceso de stock en otros casos. La ausencia de un sistema digital centralizado afecta la eficiencia</w:t>
      </w:r>
      <w:r>
        <w:rPr>
          <w:i/>
          <w:iCs/>
          <w:lang w:val="es-CL"/>
        </w:rPr>
        <w:t xml:space="preserve"> y a calidad de los servicios ofrecidos por los talleres mecánicos</w:t>
      </w:r>
    </w:p>
    <w:p w14:paraId="4301B298" w14:textId="77777777" w:rsidR="00413DEE" w:rsidRPr="00413DEE" w:rsidRDefault="00413DEE" w:rsidP="00413DEE">
      <w:pPr>
        <w:spacing w:after="0" w:line="240" w:lineRule="exact"/>
        <w:ind w:firstLine="720"/>
        <w:rPr>
          <w:i/>
          <w:iCs/>
          <w:lang w:val="es-CL"/>
        </w:rPr>
      </w:pPr>
      <w:r w:rsidRPr="00413DEE">
        <w:rPr>
          <w:i/>
          <w:iCs/>
          <w:lang w:val="es-CL"/>
        </w:rPr>
        <w:t>Evidencia breve (dato, observación, requerimiento institucional).</w:t>
      </w:r>
    </w:p>
    <w:p w14:paraId="2E73995D" w14:textId="2F17F218" w:rsidR="00413DEE" w:rsidRPr="00413DEE" w:rsidRDefault="00413DEE" w:rsidP="00413DEE">
      <w:pPr>
        <w:pStyle w:val="Listaconnmeros"/>
        <w:numPr>
          <w:ilvl w:val="0"/>
          <w:numId w:val="0"/>
        </w:numPr>
        <w:spacing w:after="0" w:line="240" w:lineRule="exact"/>
        <w:ind w:left="360"/>
        <w:rPr>
          <w:lang w:val="es-CL"/>
        </w:rPr>
      </w:pPr>
      <w:r>
        <w:rPr>
          <w:lang w:val="es-CL"/>
        </w:rPr>
        <w:t>1</w:t>
      </w:r>
      <w:r w:rsidRPr="00413DEE">
        <w:rPr>
          <w:lang w:val="es-CL"/>
        </w:rPr>
        <w:t>.3 Usuarios y stakeholders</w:t>
      </w:r>
    </w:p>
    <w:p w14:paraId="1099DB44" w14:textId="458E48F6" w:rsidR="00297AB2" w:rsidRDefault="00297AB2" w:rsidP="00297AB2">
      <w:pPr>
        <w:spacing w:after="0" w:line="240" w:lineRule="exact"/>
        <w:ind w:left="720"/>
        <w:jc w:val="both"/>
        <w:rPr>
          <w:i/>
          <w:iCs/>
          <w:lang w:val="es-CL"/>
        </w:rPr>
      </w:pPr>
      <w:r w:rsidRPr="00297AB2">
        <w:rPr>
          <w:b/>
          <w:bCs/>
          <w:i/>
          <w:iCs/>
          <w:lang w:val="es-CL"/>
        </w:rPr>
        <w:t xml:space="preserve">Administrador del </w:t>
      </w:r>
      <w:proofErr w:type="gramStart"/>
      <w:r w:rsidRPr="00297AB2">
        <w:rPr>
          <w:b/>
          <w:bCs/>
          <w:i/>
          <w:iCs/>
          <w:lang w:val="es-CL"/>
        </w:rPr>
        <w:t>taller</w:t>
      </w:r>
      <w:r w:rsidR="00045636">
        <w:rPr>
          <w:b/>
          <w:bCs/>
          <w:i/>
          <w:iCs/>
          <w:lang w:val="es-CL"/>
        </w:rPr>
        <w:t>(</w:t>
      </w:r>
      <w:proofErr w:type="gramEnd"/>
      <w:r w:rsidR="00045636">
        <w:rPr>
          <w:b/>
          <w:bCs/>
          <w:i/>
          <w:iCs/>
          <w:lang w:val="es-CL"/>
        </w:rPr>
        <w:t>Internos)</w:t>
      </w:r>
      <w:r w:rsidRPr="00297AB2">
        <w:rPr>
          <w:b/>
          <w:bCs/>
          <w:i/>
          <w:iCs/>
          <w:lang w:val="es-CL"/>
        </w:rPr>
        <w:t>:</w:t>
      </w:r>
      <w:r>
        <w:rPr>
          <w:i/>
          <w:iCs/>
          <w:lang w:val="es-CL"/>
        </w:rPr>
        <w:t xml:space="preserve"> Requieren gestionar pedidos de clientes de </w:t>
      </w:r>
      <w:r>
        <w:rPr>
          <w:i/>
          <w:iCs/>
          <w:lang w:val="es-CL"/>
        </w:rPr>
        <w:t xml:space="preserve">y compras a </w:t>
      </w:r>
      <w:r>
        <w:rPr>
          <w:i/>
          <w:iCs/>
          <w:lang w:val="es-CL"/>
        </w:rPr>
        <w:t>proveedores de manera continua.</w:t>
      </w:r>
    </w:p>
    <w:p w14:paraId="61F899A1" w14:textId="226ED2CE" w:rsidR="00413DEE" w:rsidRDefault="00297AB2" w:rsidP="00297AB2">
      <w:pPr>
        <w:spacing w:after="0" w:line="240" w:lineRule="exact"/>
        <w:ind w:left="720"/>
        <w:rPr>
          <w:i/>
          <w:iCs/>
          <w:lang w:val="es-CL"/>
        </w:rPr>
      </w:pPr>
      <w:r>
        <w:rPr>
          <w:i/>
          <w:iCs/>
          <w:lang w:val="es-CL"/>
        </w:rPr>
        <w:t xml:space="preserve">Una Mejor </w:t>
      </w:r>
      <w:r w:rsidRPr="00297AB2">
        <w:rPr>
          <w:i/>
          <w:iCs/>
          <w:u w:val="single"/>
          <w:lang w:val="es-CL"/>
        </w:rPr>
        <w:t>trazabilidad</w:t>
      </w:r>
      <w:r>
        <w:rPr>
          <w:i/>
          <w:iCs/>
          <w:lang w:val="es-CL"/>
        </w:rPr>
        <w:t xml:space="preserve"> sobre el stock es igual a una Mejor fiabilidad de reportes por tanto una Mejora en la toma de decisiones sobre el taller.</w:t>
      </w:r>
    </w:p>
    <w:p w14:paraId="43760A1D" w14:textId="1E9A2281" w:rsidR="00297AB2" w:rsidRDefault="00297AB2" w:rsidP="00297AB2">
      <w:pPr>
        <w:spacing w:after="0" w:line="240" w:lineRule="exact"/>
        <w:ind w:left="720"/>
        <w:rPr>
          <w:i/>
          <w:iCs/>
          <w:lang w:val="es-CL"/>
        </w:rPr>
      </w:pPr>
      <w:r w:rsidRPr="00297AB2">
        <w:rPr>
          <w:b/>
          <w:bCs/>
          <w:i/>
          <w:iCs/>
          <w:lang w:val="es-CL"/>
        </w:rPr>
        <w:t xml:space="preserve">Operarios </w:t>
      </w:r>
      <w:proofErr w:type="gramStart"/>
      <w:r w:rsidRPr="00297AB2">
        <w:rPr>
          <w:b/>
          <w:bCs/>
          <w:i/>
          <w:iCs/>
          <w:lang w:val="es-CL"/>
        </w:rPr>
        <w:t>Mecánicos</w:t>
      </w:r>
      <w:r w:rsidR="00045636">
        <w:rPr>
          <w:b/>
          <w:bCs/>
          <w:i/>
          <w:iCs/>
          <w:lang w:val="es-CL"/>
        </w:rPr>
        <w:t>(</w:t>
      </w:r>
      <w:proofErr w:type="gramEnd"/>
      <w:r w:rsidR="00045636">
        <w:rPr>
          <w:b/>
          <w:bCs/>
          <w:i/>
          <w:iCs/>
          <w:lang w:val="es-CL"/>
        </w:rPr>
        <w:t>Internos)</w:t>
      </w:r>
      <w:r w:rsidRPr="00297AB2">
        <w:rPr>
          <w:b/>
          <w:bCs/>
          <w:i/>
          <w:iCs/>
          <w:lang w:val="es-CL"/>
        </w:rPr>
        <w:t>:</w:t>
      </w:r>
      <w:r>
        <w:rPr>
          <w:i/>
          <w:iCs/>
          <w:lang w:val="es-CL"/>
        </w:rPr>
        <w:t xml:space="preserve"> Requieren </w:t>
      </w:r>
      <w:r w:rsidRPr="00297AB2">
        <w:rPr>
          <w:i/>
          <w:iCs/>
          <w:u w:val="single"/>
          <w:lang w:val="es-CL"/>
        </w:rPr>
        <w:t>rapidez</w:t>
      </w:r>
      <w:r>
        <w:rPr>
          <w:i/>
          <w:iCs/>
          <w:lang w:val="es-CL"/>
        </w:rPr>
        <w:t xml:space="preserve"> para el registro de repuestos para no perder tiempo que pueden usar en realizar servicios de revisión y reparación.</w:t>
      </w:r>
    </w:p>
    <w:p w14:paraId="6B41485D" w14:textId="0D62B41F" w:rsidR="00297AB2" w:rsidRDefault="00045636" w:rsidP="00297AB2">
      <w:pPr>
        <w:spacing w:after="0" w:line="240" w:lineRule="exact"/>
        <w:ind w:left="720"/>
        <w:rPr>
          <w:i/>
          <w:iCs/>
          <w:lang w:val="es-CL"/>
        </w:rPr>
      </w:pPr>
      <w:r w:rsidRPr="00045636">
        <w:rPr>
          <w:b/>
          <w:bCs/>
          <w:i/>
          <w:iCs/>
          <w:lang w:val="es-CL"/>
        </w:rPr>
        <w:t>Propietarios</w:t>
      </w:r>
      <w:r>
        <w:rPr>
          <w:b/>
          <w:bCs/>
          <w:i/>
          <w:iCs/>
          <w:lang w:val="es-CL"/>
        </w:rPr>
        <w:t xml:space="preserve"> del </w:t>
      </w:r>
      <w:proofErr w:type="gramStart"/>
      <w:r>
        <w:rPr>
          <w:b/>
          <w:bCs/>
          <w:i/>
          <w:iCs/>
          <w:lang w:val="es-CL"/>
        </w:rPr>
        <w:t>Taller(</w:t>
      </w:r>
      <w:proofErr w:type="gramEnd"/>
      <w:r>
        <w:rPr>
          <w:b/>
          <w:bCs/>
          <w:i/>
          <w:iCs/>
          <w:lang w:val="es-CL"/>
        </w:rPr>
        <w:t xml:space="preserve">Interno): </w:t>
      </w:r>
      <w:r>
        <w:rPr>
          <w:i/>
          <w:iCs/>
          <w:lang w:val="es-CL"/>
        </w:rPr>
        <w:t>Busca aumentar rentabilidad del negocio, mediante el control claro de sus insumos</w:t>
      </w:r>
    </w:p>
    <w:p w14:paraId="19FF12BE" w14:textId="3D2678FD" w:rsidR="00045636" w:rsidRDefault="00045636" w:rsidP="00297AB2">
      <w:pPr>
        <w:spacing w:after="0" w:line="240" w:lineRule="exact"/>
        <w:ind w:left="720"/>
        <w:rPr>
          <w:i/>
          <w:iCs/>
          <w:lang w:val="es-CL"/>
        </w:rPr>
      </w:pPr>
      <w:proofErr w:type="gramStart"/>
      <w:r>
        <w:rPr>
          <w:b/>
          <w:bCs/>
          <w:i/>
          <w:iCs/>
          <w:lang w:val="es-CL"/>
        </w:rPr>
        <w:t>Proveedores(</w:t>
      </w:r>
      <w:proofErr w:type="gramEnd"/>
      <w:r>
        <w:rPr>
          <w:b/>
          <w:bCs/>
          <w:i/>
          <w:iCs/>
          <w:lang w:val="es-CL"/>
        </w:rPr>
        <w:t xml:space="preserve">Externos): </w:t>
      </w:r>
      <w:r>
        <w:rPr>
          <w:i/>
          <w:iCs/>
          <w:lang w:val="es-CL"/>
        </w:rPr>
        <w:t>Necesitan recibir pedidos claros y oportunos para asegurar el suministro</w:t>
      </w:r>
    </w:p>
    <w:p w14:paraId="778C6417" w14:textId="5D9EBD8A" w:rsidR="00045636" w:rsidRPr="00045636" w:rsidRDefault="00045636" w:rsidP="00297AB2">
      <w:pPr>
        <w:spacing w:after="0" w:line="240" w:lineRule="exact"/>
        <w:ind w:left="720"/>
        <w:rPr>
          <w:i/>
          <w:iCs/>
          <w:lang w:val="es-CL"/>
        </w:rPr>
      </w:pPr>
      <w:proofErr w:type="gramStart"/>
      <w:r>
        <w:rPr>
          <w:b/>
          <w:bCs/>
          <w:i/>
          <w:iCs/>
          <w:lang w:val="es-CL"/>
        </w:rPr>
        <w:t>Clientes(</w:t>
      </w:r>
      <w:proofErr w:type="gramEnd"/>
      <w:r>
        <w:rPr>
          <w:b/>
          <w:bCs/>
          <w:i/>
          <w:iCs/>
          <w:lang w:val="es-CL"/>
        </w:rPr>
        <w:t xml:space="preserve">Externos): </w:t>
      </w:r>
      <w:r>
        <w:rPr>
          <w:i/>
          <w:iCs/>
          <w:lang w:val="es-CL"/>
        </w:rPr>
        <w:t>Necesitan un servicio que ofrezca plazos razonables para la realización del servicio, que no se malgaste tiempo en el servicio</w:t>
      </w:r>
    </w:p>
    <w:p w14:paraId="7C28F449" w14:textId="31487324" w:rsidR="00297AB2" w:rsidRPr="00413DEE" w:rsidRDefault="00297AB2" w:rsidP="00297AB2">
      <w:pPr>
        <w:spacing w:after="0" w:line="240" w:lineRule="exact"/>
        <w:ind w:left="720"/>
        <w:rPr>
          <w:i/>
          <w:iCs/>
          <w:lang w:val="es-CL"/>
        </w:rPr>
      </w:pPr>
      <w:r>
        <w:rPr>
          <w:i/>
          <w:iCs/>
          <w:lang w:val="es-CL"/>
        </w:rPr>
        <w:t xml:space="preserve"> </w:t>
      </w:r>
    </w:p>
    <w:p w14:paraId="695003F4" w14:textId="16760C03" w:rsidR="00413DEE" w:rsidRPr="00413DEE" w:rsidRDefault="00413DEE" w:rsidP="00413DEE">
      <w:pPr>
        <w:pStyle w:val="Listaconnmeros"/>
        <w:numPr>
          <w:ilvl w:val="0"/>
          <w:numId w:val="0"/>
        </w:numPr>
        <w:spacing w:after="0" w:line="240" w:lineRule="exact"/>
        <w:ind w:left="360"/>
        <w:rPr>
          <w:lang w:val="es-CL"/>
        </w:rPr>
      </w:pPr>
      <w:r>
        <w:rPr>
          <w:lang w:val="es-CL"/>
        </w:rPr>
        <w:t>1</w:t>
      </w:r>
      <w:r w:rsidRPr="00413DEE">
        <w:rPr>
          <w:lang w:val="es-CL"/>
        </w:rPr>
        <w:t>.4 Propuesta de valor</w:t>
      </w:r>
    </w:p>
    <w:p w14:paraId="4F5B1514" w14:textId="6C575A71" w:rsidR="00413DEE" w:rsidRDefault="00045636" w:rsidP="00413DEE">
      <w:pPr>
        <w:spacing w:after="0" w:line="240" w:lineRule="exact"/>
        <w:ind w:firstLine="720"/>
        <w:rPr>
          <w:i/>
          <w:iCs/>
          <w:lang w:val="es-CL"/>
        </w:rPr>
      </w:pPr>
      <w:r>
        <w:rPr>
          <w:i/>
          <w:iCs/>
          <w:lang w:val="es-CL"/>
        </w:rPr>
        <w:t>Control eficiente del inventario en tiempo real</w:t>
      </w:r>
    </w:p>
    <w:p w14:paraId="22F03A96" w14:textId="47A301EE" w:rsidR="00045636" w:rsidRDefault="00045636" w:rsidP="00413DEE">
      <w:pPr>
        <w:spacing w:after="0" w:line="240" w:lineRule="exact"/>
        <w:ind w:firstLine="720"/>
        <w:rPr>
          <w:i/>
          <w:iCs/>
          <w:lang w:val="es-CL"/>
        </w:rPr>
      </w:pPr>
      <w:r>
        <w:rPr>
          <w:i/>
          <w:iCs/>
          <w:lang w:val="es-CL"/>
        </w:rPr>
        <w:t>Reducción de pérdidas y compras innecesarias</w:t>
      </w:r>
    </w:p>
    <w:p w14:paraId="05BE3080" w14:textId="35D7CFC6" w:rsidR="00045636" w:rsidRDefault="00045636" w:rsidP="00413DEE">
      <w:pPr>
        <w:spacing w:after="0" w:line="240" w:lineRule="exact"/>
        <w:ind w:firstLine="720"/>
        <w:rPr>
          <w:i/>
          <w:iCs/>
          <w:lang w:val="es-CL"/>
        </w:rPr>
      </w:pPr>
      <w:r>
        <w:rPr>
          <w:i/>
          <w:iCs/>
          <w:lang w:val="es-CL"/>
        </w:rPr>
        <w:t>Alertas de stock mínimo</w:t>
      </w:r>
    </w:p>
    <w:p w14:paraId="344C001F" w14:textId="2AE3D4A9" w:rsidR="00045636" w:rsidRDefault="00045636" w:rsidP="00413DEE">
      <w:pPr>
        <w:spacing w:after="0" w:line="240" w:lineRule="exact"/>
        <w:ind w:firstLine="720"/>
        <w:rPr>
          <w:i/>
          <w:iCs/>
          <w:lang w:val="es-CL"/>
        </w:rPr>
      </w:pPr>
      <w:r>
        <w:rPr>
          <w:i/>
          <w:iCs/>
          <w:lang w:val="es-CL"/>
        </w:rPr>
        <w:t>Generación de reportes automáticos de consumo y costos</w:t>
      </w:r>
    </w:p>
    <w:p w14:paraId="7E0D0158" w14:textId="77777777" w:rsidR="00045636" w:rsidRDefault="00045636" w:rsidP="00413DEE">
      <w:pPr>
        <w:spacing w:after="0" w:line="240" w:lineRule="exact"/>
        <w:ind w:firstLine="720"/>
        <w:rPr>
          <w:i/>
          <w:iCs/>
          <w:lang w:val="es-CL"/>
        </w:rPr>
      </w:pPr>
    </w:p>
    <w:p w14:paraId="4393AB1D" w14:textId="21E1D1C9" w:rsidR="002A4E01" w:rsidRPr="002A4E01" w:rsidRDefault="00D12DAA" w:rsidP="002A4E01">
      <w:pPr>
        <w:pStyle w:val="Ttulo1"/>
        <w:jc w:val="both"/>
        <w:rPr>
          <w:lang w:val="es-CL"/>
        </w:rPr>
      </w:pPr>
      <w:r>
        <w:rPr>
          <w:lang w:val="es-CL"/>
        </w:rPr>
        <w:lastRenderedPageBreak/>
        <w:t>Etapa</w:t>
      </w:r>
      <w:r w:rsidR="002A4E01" w:rsidRPr="004668EB">
        <w:rPr>
          <w:lang w:val="es-CL"/>
        </w:rPr>
        <w:t xml:space="preserve"> </w:t>
      </w:r>
      <w:r w:rsidR="00413DEE">
        <w:rPr>
          <w:lang w:val="es-CL"/>
        </w:rPr>
        <w:t>2</w:t>
      </w:r>
      <w:r w:rsidR="002A4E01" w:rsidRPr="004668EB">
        <w:rPr>
          <w:lang w:val="es-CL"/>
        </w:rPr>
        <w:t xml:space="preserve">: </w:t>
      </w:r>
      <w:r w:rsidR="002A4E01" w:rsidRPr="002A4E01">
        <w:rPr>
          <w:lang w:val="es-CL"/>
        </w:rPr>
        <w:t>Organización y Planificación del Proyecto</w:t>
      </w:r>
    </w:p>
    <w:p w14:paraId="131849CF" w14:textId="73CB15BA" w:rsidR="002A4E01" w:rsidRPr="004668EB" w:rsidRDefault="002A4E01" w:rsidP="002A4E01">
      <w:pPr>
        <w:jc w:val="both"/>
        <w:rPr>
          <w:lang w:val="es-CL"/>
        </w:rPr>
      </w:pPr>
      <w:r w:rsidRPr="002A4E01">
        <w:rPr>
          <w:lang w:val="es-CL"/>
        </w:rPr>
        <w:t>En esta fase, se debe realizar toda la organización administrativa del proyecto. Esto incluye la planificación de tareas, asignación de roles, creación de una carta Gantt, y selección de herramientas de gestión de proyectos. Este paso es crucial para asegurar que el proyecto avance de manera ordenada y eficiente.</w:t>
      </w:r>
    </w:p>
    <w:p w14:paraId="07A05185" w14:textId="639111CF" w:rsidR="002A4E01" w:rsidRDefault="002A4E01" w:rsidP="00045636">
      <w:pPr>
        <w:pStyle w:val="Listaconnmeros"/>
        <w:numPr>
          <w:ilvl w:val="1"/>
          <w:numId w:val="28"/>
        </w:numPr>
        <w:rPr>
          <w:lang w:val="es-CL"/>
        </w:rPr>
      </w:pPr>
      <w:r w:rsidRPr="002A4E01">
        <w:rPr>
          <w:lang w:val="es-CL"/>
        </w:rPr>
        <w:t>Definición de Roles y Responsabilidades</w:t>
      </w:r>
      <w:r w:rsidR="00117D83">
        <w:rPr>
          <w:lang w:val="es-CL"/>
        </w:rPr>
        <w:t>.</w:t>
      </w:r>
    </w:p>
    <w:p w14:paraId="24A185A7" w14:textId="4A59AF6E" w:rsidR="00045636" w:rsidRDefault="00045636" w:rsidP="00045636">
      <w:pPr>
        <w:pStyle w:val="Listaconnmeros"/>
        <w:numPr>
          <w:ilvl w:val="0"/>
          <w:numId w:val="0"/>
        </w:numPr>
        <w:ind w:left="720"/>
        <w:rPr>
          <w:lang w:val="es-CL"/>
        </w:rPr>
      </w:pPr>
      <w:proofErr w:type="spellStart"/>
      <w:r>
        <w:rPr>
          <w:lang w:val="es-CL"/>
        </w:rPr>
        <w:t>Lider</w:t>
      </w:r>
      <w:proofErr w:type="spellEnd"/>
      <w:r>
        <w:rPr>
          <w:lang w:val="es-CL"/>
        </w:rPr>
        <w:t xml:space="preserve"> del Proyecto: Coordinar tareas, validar avances</w:t>
      </w:r>
    </w:p>
    <w:p w14:paraId="0DB9ADE0" w14:textId="733ABAD0" w:rsidR="004D633A" w:rsidRDefault="004D633A" w:rsidP="00045636">
      <w:pPr>
        <w:pStyle w:val="Listaconnmeros"/>
        <w:numPr>
          <w:ilvl w:val="0"/>
          <w:numId w:val="0"/>
        </w:numPr>
        <w:ind w:left="720"/>
        <w:rPr>
          <w:lang w:val="es-CL"/>
        </w:rPr>
      </w:pPr>
      <w:r w:rsidRPr="004D633A">
        <w:rPr>
          <w:lang w:val="es-CL"/>
        </w:rPr>
        <w:t>Diseñador UI/UX: Elaborar prototipos</w:t>
      </w:r>
      <w:r>
        <w:rPr>
          <w:lang w:val="es-CL"/>
        </w:rPr>
        <w:t xml:space="preserve"> de interfaz</w:t>
      </w:r>
      <w:r w:rsidRPr="004D633A">
        <w:rPr>
          <w:lang w:val="es-CL"/>
        </w:rPr>
        <w:t xml:space="preserve"> en </w:t>
      </w:r>
      <w:proofErr w:type="spellStart"/>
      <w:r w:rsidRPr="004D633A">
        <w:rPr>
          <w:lang w:val="es-CL"/>
        </w:rPr>
        <w:t>Figma</w:t>
      </w:r>
      <w:proofErr w:type="spellEnd"/>
    </w:p>
    <w:p w14:paraId="77559B4E" w14:textId="7D76306F" w:rsidR="004D633A" w:rsidRDefault="004D633A" w:rsidP="00045636">
      <w:pPr>
        <w:pStyle w:val="Listaconnmeros"/>
        <w:numPr>
          <w:ilvl w:val="0"/>
          <w:numId w:val="0"/>
        </w:numPr>
        <w:ind w:left="720"/>
        <w:rPr>
          <w:lang w:val="es-CL"/>
        </w:rPr>
      </w:pPr>
      <w:r>
        <w:rPr>
          <w:lang w:val="es-CL"/>
        </w:rPr>
        <w:t xml:space="preserve">Desarrollador </w:t>
      </w:r>
      <w:proofErr w:type="spellStart"/>
      <w:r>
        <w:rPr>
          <w:lang w:val="es-CL"/>
        </w:rPr>
        <w:t>Backend</w:t>
      </w:r>
      <w:proofErr w:type="spellEnd"/>
      <w:r>
        <w:rPr>
          <w:lang w:val="es-CL"/>
        </w:rPr>
        <w:t xml:space="preserve">: </w:t>
      </w:r>
      <w:r w:rsidRPr="004D633A">
        <w:rPr>
          <w:lang w:val="es-CL"/>
        </w:rPr>
        <w:t>Implementar la lógica de negocio y conexión con la base de datos.</w:t>
      </w:r>
    </w:p>
    <w:p w14:paraId="701540CD" w14:textId="21C12939" w:rsidR="004D633A" w:rsidRDefault="004D633A" w:rsidP="00045636">
      <w:pPr>
        <w:pStyle w:val="Listaconnmeros"/>
        <w:numPr>
          <w:ilvl w:val="0"/>
          <w:numId w:val="0"/>
        </w:numPr>
        <w:ind w:left="720"/>
        <w:rPr>
          <w:lang w:val="es-CL"/>
        </w:rPr>
      </w:pPr>
      <w:r>
        <w:rPr>
          <w:lang w:val="es-CL"/>
        </w:rPr>
        <w:t xml:space="preserve">Desarrollador </w:t>
      </w:r>
      <w:proofErr w:type="spellStart"/>
      <w:r>
        <w:rPr>
          <w:lang w:val="es-CL"/>
        </w:rPr>
        <w:t>Frontend</w:t>
      </w:r>
      <w:proofErr w:type="spellEnd"/>
      <w:r>
        <w:rPr>
          <w:lang w:val="es-CL"/>
        </w:rPr>
        <w:t xml:space="preserve">: </w:t>
      </w:r>
      <w:r w:rsidRPr="004D633A">
        <w:rPr>
          <w:lang w:val="es-CL"/>
        </w:rPr>
        <w:t xml:space="preserve">Crear la interfaz de usuario y conectar con el </w:t>
      </w:r>
      <w:proofErr w:type="spellStart"/>
      <w:r w:rsidRPr="004D633A">
        <w:rPr>
          <w:lang w:val="es-CL"/>
        </w:rPr>
        <w:t>backend</w:t>
      </w:r>
      <w:proofErr w:type="spellEnd"/>
      <w:r w:rsidRPr="004D633A">
        <w:rPr>
          <w:lang w:val="es-CL"/>
        </w:rPr>
        <w:t>.</w:t>
      </w:r>
    </w:p>
    <w:p w14:paraId="7C8CB601" w14:textId="1D555DA9" w:rsidR="004D633A" w:rsidRPr="002A4E01" w:rsidRDefault="004D633A" w:rsidP="00045636">
      <w:pPr>
        <w:pStyle w:val="Listaconnmeros"/>
        <w:numPr>
          <w:ilvl w:val="0"/>
          <w:numId w:val="0"/>
        </w:numPr>
        <w:ind w:left="720"/>
        <w:rPr>
          <w:lang w:val="es-CL"/>
        </w:rPr>
      </w:pPr>
      <w:proofErr w:type="spellStart"/>
      <w:r w:rsidRPr="004D633A">
        <w:rPr>
          <w:lang w:val="es-CL"/>
        </w:rPr>
        <w:t>Tester</w:t>
      </w:r>
      <w:proofErr w:type="spellEnd"/>
      <w:r w:rsidRPr="004D633A">
        <w:rPr>
          <w:lang w:val="es-CL"/>
        </w:rPr>
        <w:t>: Diseñar casos de prueba y validar la calidad del sistema.</w:t>
      </w:r>
    </w:p>
    <w:p w14:paraId="2C64073A" w14:textId="1A8F9F18" w:rsidR="002A4E01" w:rsidRDefault="002A4E01" w:rsidP="00413DEE">
      <w:pPr>
        <w:pStyle w:val="Listaconnmeros"/>
        <w:numPr>
          <w:ilvl w:val="1"/>
          <w:numId w:val="28"/>
        </w:numPr>
        <w:rPr>
          <w:lang w:val="es-CL"/>
        </w:rPr>
      </w:pPr>
      <w:r w:rsidRPr="002A4E01">
        <w:rPr>
          <w:lang w:val="es-CL"/>
        </w:rPr>
        <w:t>Planificación de Tareas (Carta Gantt</w:t>
      </w:r>
      <w:r w:rsidR="00117D83">
        <w:rPr>
          <w:lang w:val="es-CL"/>
        </w:rPr>
        <w:t>/</w:t>
      </w:r>
      <w:r w:rsidR="00117D83" w:rsidRPr="00117D83">
        <w:rPr>
          <w:lang w:val="es-CL"/>
        </w:rPr>
        <w:t xml:space="preserve"> Kanban.</w:t>
      </w:r>
      <w:r w:rsidRPr="002A4E01">
        <w:rPr>
          <w:lang w:val="es-CL"/>
        </w:rPr>
        <w:t>)</w:t>
      </w:r>
      <w:r w:rsidR="00117D83">
        <w:rPr>
          <w:lang w:val="es-CL"/>
        </w:rPr>
        <w:t>.</w:t>
      </w:r>
    </w:p>
    <w:p w14:paraId="634CF7E2" w14:textId="77777777" w:rsidR="00AF0344" w:rsidRDefault="00AF0344" w:rsidP="00AF0344">
      <w:pPr>
        <w:pStyle w:val="Listaconnmeros"/>
        <w:numPr>
          <w:ilvl w:val="0"/>
          <w:numId w:val="0"/>
        </w:numPr>
        <w:ind w:left="720"/>
        <w:rPr>
          <w:lang w:val="es-CL"/>
        </w:rPr>
      </w:pPr>
    </w:p>
    <w:p w14:paraId="1959E00D" w14:textId="345F1C06" w:rsidR="00BF73E6" w:rsidRPr="00BF73E6" w:rsidRDefault="00BF73E6" w:rsidP="00BF73E6">
      <w:pPr>
        <w:pStyle w:val="Listaconnmeros"/>
        <w:rPr>
          <w:lang w:val="es-CL"/>
        </w:rPr>
      </w:pPr>
      <w:r w:rsidRPr="00BF73E6">
        <w:rPr>
          <w:lang w:val="es-CL"/>
        </w:rPr>
        <w:t>Semana 1: Revisión de requisitos y necesidades del taller y redacción del Documento de especificación de requisitos</w:t>
      </w:r>
      <w:r>
        <w:rPr>
          <w:lang w:val="es-CL"/>
        </w:rPr>
        <w:t>; Análisis de alcance</w:t>
      </w:r>
    </w:p>
    <w:p w14:paraId="27F516AF" w14:textId="77777777" w:rsidR="00BF73E6" w:rsidRPr="00BF73E6" w:rsidRDefault="00BF73E6" w:rsidP="00BF73E6">
      <w:pPr>
        <w:pStyle w:val="Listaconnmeros"/>
        <w:numPr>
          <w:ilvl w:val="0"/>
          <w:numId w:val="0"/>
        </w:numPr>
        <w:ind w:left="360"/>
        <w:rPr>
          <w:lang w:val="es-CL"/>
        </w:rPr>
      </w:pPr>
    </w:p>
    <w:p w14:paraId="007407C0" w14:textId="77777777" w:rsidR="00BF73E6" w:rsidRPr="00BF73E6" w:rsidRDefault="00BF73E6" w:rsidP="00BF73E6">
      <w:pPr>
        <w:pStyle w:val="Listaconnmeros"/>
        <w:rPr>
          <w:lang w:val="es-CL"/>
        </w:rPr>
      </w:pPr>
      <w:r w:rsidRPr="00BF73E6">
        <w:rPr>
          <w:lang w:val="es-CL"/>
        </w:rPr>
        <w:t>Semana 2-4: Diseño del sistema (BD, diagramas, interfaz).</w:t>
      </w:r>
    </w:p>
    <w:p w14:paraId="7E5A11DC" w14:textId="77777777" w:rsidR="00BF73E6" w:rsidRPr="00BF73E6" w:rsidRDefault="00BF73E6" w:rsidP="00BF73E6">
      <w:pPr>
        <w:pStyle w:val="Listaconnmeros"/>
        <w:numPr>
          <w:ilvl w:val="0"/>
          <w:numId w:val="0"/>
        </w:numPr>
        <w:ind w:left="360"/>
        <w:rPr>
          <w:lang w:val="es-CL"/>
        </w:rPr>
      </w:pPr>
    </w:p>
    <w:p w14:paraId="606C1F34" w14:textId="133CE623" w:rsidR="00BF73E6" w:rsidRPr="00BF73E6" w:rsidRDefault="00BF73E6" w:rsidP="00BF73E6">
      <w:pPr>
        <w:pStyle w:val="Listaconnmeros"/>
        <w:rPr>
          <w:lang w:val="es-CL"/>
        </w:rPr>
      </w:pPr>
      <w:r w:rsidRPr="00BF73E6">
        <w:rPr>
          <w:lang w:val="es-CL"/>
        </w:rPr>
        <w:t>Semana 5-6</w:t>
      </w:r>
      <w:r>
        <w:rPr>
          <w:lang w:val="es-CL"/>
        </w:rPr>
        <w:t>(</w:t>
      </w:r>
      <w:proofErr w:type="spellStart"/>
      <w:r>
        <w:rPr>
          <w:lang w:val="es-CL"/>
        </w:rPr>
        <w:t>Backend</w:t>
      </w:r>
      <w:proofErr w:type="spellEnd"/>
      <w:r>
        <w:rPr>
          <w:lang w:val="es-CL"/>
        </w:rPr>
        <w:t>)</w:t>
      </w:r>
      <w:r w:rsidRPr="00BF73E6">
        <w:rPr>
          <w:lang w:val="es-CL"/>
        </w:rPr>
        <w:t>: Programación de la lógica del negocio: entrada/salidas de inventario, alertas</w:t>
      </w:r>
    </w:p>
    <w:p w14:paraId="2EF6040E" w14:textId="77777777" w:rsidR="00BF73E6" w:rsidRPr="00BF73E6" w:rsidRDefault="00BF73E6" w:rsidP="00BF73E6">
      <w:pPr>
        <w:pStyle w:val="Listaconnmeros"/>
        <w:numPr>
          <w:ilvl w:val="0"/>
          <w:numId w:val="0"/>
        </w:numPr>
        <w:ind w:left="360"/>
        <w:rPr>
          <w:lang w:val="es-CL"/>
        </w:rPr>
      </w:pPr>
    </w:p>
    <w:p w14:paraId="2F0651B9" w14:textId="527E3C0A" w:rsidR="00BF73E6" w:rsidRPr="00BF73E6" w:rsidRDefault="00BF73E6" w:rsidP="00BF73E6">
      <w:pPr>
        <w:pStyle w:val="Listaconnmeros"/>
        <w:rPr>
          <w:lang w:val="es-CL"/>
        </w:rPr>
      </w:pPr>
      <w:r w:rsidRPr="00BF73E6">
        <w:rPr>
          <w:lang w:val="es-CL"/>
        </w:rPr>
        <w:t>Semana 7</w:t>
      </w:r>
      <w:r>
        <w:rPr>
          <w:lang w:val="es-CL"/>
        </w:rPr>
        <w:t xml:space="preserve"> (</w:t>
      </w:r>
      <w:proofErr w:type="spellStart"/>
      <w:r>
        <w:rPr>
          <w:lang w:val="es-CL"/>
        </w:rPr>
        <w:t>Frontend</w:t>
      </w:r>
      <w:proofErr w:type="spellEnd"/>
      <w:r>
        <w:rPr>
          <w:lang w:val="es-CL"/>
        </w:rPr>
        <w:t>)</w:t>
      </w:r>
      <w:r w:rsidRPr="00BF73E6">
        <w:rPr>
          <w:lang w:val="es-CL"/>
        </w:rPr>
        <w:t>: Implementación de formularios, tablas y reportes en la interfaz.</w:t>
      </w:r>
    </w:p>
    <w:p w14:paraId="2079E85F" w14:textId="77777777" w:rsidR="00BF73E6" w:rsidRPr="00BF73E6" w:rsidRDefault="00BF73E6" w:rsidP="00BF73E6">
      <w:pPr>
        <w:pStyle w:val="Listaconnmeros"/>
        <w:numPr>
          <w:ilvl w:val="0"/>
          <w:numId w:val="0"/>
        </w:numPr>
        <w:ind w:left="360"/>
        <w:rPr>
          <w:lang w:val="es-CL"/>
        </w:rPr>
      </w:pPr>
    </w:p>
    <w:p w14:paraId="7FD446E5" w14:textId="5F658195" w:rsidR="00BF73E6" w:rsidRPr="00BF73E6" w:rsidRDefault="00BF73E6" w:rsidP="00BF73E6">
      <w:pPr>
        <w:pStyle w:val="Listaconnmeros"/>
        <w:rPr>
          <w:lang w:val="es-CL"/>
        </w:rPr>
      </w:pPr>
      <w:r w:rsidRPr="00BF73E6">
        <w:rPr>
          <w:lang w:val="es-CL"/>
        </w:rPr>
        <w:t xml:space="preserve">Semana 8: Conexión de </w:t>
      </w:r>
      <w:proofErr w:type="spellStart"/>
      <w:r w:rsidRPr="00BF73E6">
        <w:rPr>
          <w:lang w:val="es-CL"/>
        </w:rPr>
        <w:t>Frontend</w:t>
      </w:r>
      <w:proofErr w:type="spellEnd"/>
      <w:r w:rsidRPr="00BF73E6">
        <w:rPr>
          <w:lang w:val="es-CL"/>
        </w:rPr>
        <w:t xml:space="preserve"> con </w:t>
      </w:r>
      <w:proofErr w:type="spellStart"/>
      <w:r>
        <w:rPr>
          <w:lang w:val="es-CL"/>
        </w:rPr>
        <w:t>B</w:t>
      </w:r>
      <w:r w:rsidRPr="00BF73E6">
        <w:rPr>
          <w:lang w:val="es-CL"/>
        </w:rPr>
        <w:t>ackend</w:t>
      </w:r>
      <w:proofErr w:type="spellEnd"/>
      <w:r w:rsidRPr="00BF73E6">
        <w:rPr>
          <w:lang w:val="es-CL"/>
        </w:rPr>
        <w:t xml:space="preserve"> y pruebas de funcionamiento básico</w:t>
      </w:r>
    </w:p>
    <w:p w14:paraId="0DB0BCD9" w14:textId="77777777" w:rsidR="00BF73E6" w:rsidRPr="00BF73E6" w:rsidRDefault="00BF73E6" w:rsidP="00BF73E6">
      <w:pPr>
        <w:pStyle w:val="Listaconnmeros"/>
        <w:numPr>
          <w:ilvl w:val="0"/>
          <w:numId w:val="0"/>
        </w:numPr>
        <w:ind w:left="360"/>
        <w:rPr>
          <w:lang w:val="es-CL"/>
        </w:rPr>
      </w:pPr>
    </w:p>
    <w:p w14:paraId="50499BD6" w14:textId="77777777" w:rsidR="00BF73E6" w:rsidRDefault="00BF73E6" w:rsidP="00BF73E6">
      <w:pPr>
        <w:pStyle w:val="Listaconnmeros"/>
        <w:rPr>
          <w:lang w:val="es-CL"/>
        </w:rPr>
      </w:pPr>
      <w:r w:rsidRPr="00BF73E6">
        <w:rPr>
          <w:lang w:val="es-CL"/>
        </w:rPr>
        <w:t>Semana 9: Pruebas unitarias, integración y correcciones.</w:t>
      </w:r>
    </w:p>
    <w:p w14:paraId="4EA68CEC" w14:textId="77777777" w:rsidR="00BF73E6" w:rsidRPr="00BF73E6" w:rsidRDefault="00BF73E6" w:rsidP="00BF73E6">
      <w:pPr>
        <w:pStyle w:val="Listaconnmeros"/>
        <w:numPr>
          <w:ilvl w:val="0"/>
          <w:numId w:val="0"/>
        </w:numPr>
        <w:rPr>
          <w:lang w:val="es-CL"/>
        </w:rPr>
      </w:pPr>
    </w:p>
    <w:p w14:paraId="535E2009" w14:textId="2A8AA392" w:rsidR="00BF73E6" w:rsidRDefault="00BF73E6" w:rsidP="00BF73E6">
      <w:pPr>
        <w:pStyle w:val="Listaconnmeros"/>
        <w:rPr>
          <w:lang w:val="es-CL"/>
        </w:rPr>
      </w:pPr>
      <w:r w:rsidRPr="00BF73E6">
        <w:rPr>
          <w:lang w:val="es-CL"/>
        </w:rPr>
        <w:t>Semana 10: Documentación y entrega final.</w:t>
      </w:r>
    </w:p>
    <w:p w14:paraId="54188A98" w14:textId="77777777" w:rsidR="00BF73E6" w:rsidRDefault="00BF73E6" w:rsidP="00BF73E6">
      <w:pPr>
        <w:pStyle w:val="Prrafodelista"/>
        <w:rPr>
          <w:lang w:val="es-CL"/>
        </w:rPr>
      </w:pPr>
    </w:p>
    <w:p w14:paraId="0415D1A6" w14:textId="77777777" w:rsidR="00BF73E6" w:rsidRPr="00BF73E6" w:rsidRDefault="00BF73E6" w:rsidP="00BF73E6">
      <w:pPr>
        <w:pStyle w:val="Listaconnmeros"/>
        <w:numPr>
          <w:ilvl w:val="0"/>
          <w:numId w:val="0"/>
        </w:numPr>
        <w:ind w:left="360" w:hanging="360"/>
        <w:rPr>
          <w:lang w:val="es-CL"/>
        </w:rPr>
      </w:pPr>
    </w:p>
    <w:p w14:paraId="1476007C" w14:textId="62636D85" w:rsidR="002A4E01" w:rsidRDefault="002A4E01" w:rsidP="004D633A">
      <w:pPr>
        <w:pStyle w:val="Listaconnmeros"/>
        <w:numPr>
          <w:ilvl w:val="1"/>
          <w:numId w:val="28"/>
        </w:numPr>
        <w:rPr>
          <w:lang w:val="es-CL"/>
        </w:rPr>
      </w:pPr>
      <w:r w:rsidRPr="002A4E01">
        <w:rPr>
          <w:lang w:val="es-CL"/>
        </w:rPr>
        <w:t>Herramientas de Organización y Gestión del Proyecto</w:t>
      </w:r>
      <w:r w:rsidR="00117D83">
        <w:rPr>
          <w:lang w:val="es-CL"/>
        </w:rPr>
        <w:t>.</w:t>
      </w:r>
    </w:p>
    <w:p w14:paraId="0EF83059" w14:textId="056BAF0B" w:rsidR="004D633A" w:rsidRDefault="004D633A" w:rsidP="004D633A">
      <w:pPr>
        <w:pStyle w:val="Listaconnmeros"/>
        <w:numPr>
          <w:ilvl w:val="0"/>
          <w:numId w:val="0"/>
        </w:numPr>
        <w:ind w:left="720"/>
        <w:rPr>
          <w:lang w:val="es-CL"/>
        </w:rPr>
      </w:pPr>
      <w:r w:rsidRPr="004D633A">
        <w:rPr>
          <w:lang w:val="es-CL"/>
        </w:rPr>
        <w:t xml:space="preserve">GitHub: control de versiones, </w:t>
      </w:r>
      <w:proofErr w:type="spellStart"/>
      <w:r w:rsidRPr="004D633A">
        <w:rPr>
          <w:lang w:val="es-CL"/>
        </w:rPr>
        <w:t>issues</w:t>
      </w:r>
      <w:proofErr w:type="spellEnd"/>
      <w:r w:rsidRPr="004D633A">
        <w:rPr>
          <w:lang w:val="es-CL"/>
        </w:rPr>
        <w:t>, ramas.</w:t>
      </w:r>
    </w:p>
    <w:p w14:paraId="09A1C662" w14:textId="7632A0F8" w:rsidR="004D633A" w:rsidRDefault="004D633A" w:rsidP="004D633A">
      <w:pPr>
        <w:pStyle w:val="Listaconnmeros"/>
        <w:numPr>
          <w:ilvl w:val="0"/>
          <w:numId w:val="0"/>
        </w:numPr>
        <w:ind w:left="720"/>
        <w:rPr>
          <w:lang w:val="es-CL"/>
        </w:rPr>
      </w:pPr>
      <w:r w:rsidRPr="004D633A">
        <w:rPr>
          <w:lang w:val="es-CL"/>
        </w:rPr>
        <w:t xml:space="preserve">GitHub </w:t>
      </w:r>
      <w:proofErr w:type="spellStart"/>
      <w:r w:rsidRPr="004D633A">
        <w:rPr>
          <w:lang w:val="es-CL"/>
        </w:rPr>
        <w:t>Projects</w:t>
      </w:r>
      <w:proofErr w:type="spellEnd"/>
      <w:r w:rsidRPr="004D633A">
        <w:rPr>
          <w:lang w:val="es-CL"/>
        </w:rPr>
        <w:t>: gestión de tareas con Kanban.</w:t>
      </w:r>
    </w:p>
    <w:p w14:paraId="618A43CD" w14:textId="51808C0F" w:rsidR="004D633A" w:rsidRDefault="004D633A" w:rsidP="004D633A">
      <w:pPr>
        <w:pStyle w:val="Listaconnmeros"/>
        <w:numPr>
          <w:ilvl w:val="0"/>
          <w:numId w:val="0"/>
        </w:numPr>
        <w:ind w:left="720"/>
        <w:rPr>
          <w:lang w:val="es-CL"/>
        </w:rPr>
      </w:pPr>
      <w:r w:rsidRPr="004D633A">
        <w:rPr>
          <w:lang w:val="es-CL"/>
        </w:rPr>
        <w:t>Google Drive/</w:t>
      </w:r>
      <w:proofErr w:type="spellStart"/>
      <w:r w:rsidRPr="004D633A">
        <w:rPr>
          <w:lang w:val="es-CL"/>
        </w:rPr>
        <w:t>Docs</w:t>
      </w:r>
      <w:proofErr w:type="spellEnd"/>
      <w:r w:rsidRPr="004D633A">
        <w:rPr>
          <w:lang w:val="es-CL"/>
        </w:rPr>
        <w:t>: almacenamiento colaborativo de documentos.</w:t>
      </w:r>
    </w:p>
    <w:p w14:paraId="32632937" w14:textId="20422614" w:rsidR="00117D83" w:rsidRDefault="00413DEE" w:rsidP="00413DEE">
      <w:pPr>
        <w:pStyle w:val="Listaconnmeros"/>
        <w:numPr>
          <w:ilvl w:val="0"/>
          <w:numId w:val="0"/>
        </w:numPr>
        <w:ind w:left="360"/>
        <w:rPr>
          <w:lang w:val="es-CL"/>
        </w:rPr>
      </w:pPr>
      <w:r>
        <w:rPr>
          <w:lang w:val="es-CL"/>
        </w:rPr>
        <w:t xml:space="preserve">2.4 </w:t>
      </w:r>
      <w:r w:rsidR="00117D83" w:rsidRPr="00117D83">
        <w:rPr>
          <w:lang w:val="es-CL"/>
        </w:rPr>
        <w:t>Matriz de riesgos inicial (seguridad, datos, continuidad).</w:t>
      </w:r>
    </w:p>
    <w:p w14:paraId="24BB8CF5" w14:textId="77777777" w:rsidR="004F07E7" w:rsidRDefault="004F07E7" w:rsidP="00413DEE">
      <w:pPr>
        <w:pStyle w:val="Listaconnmeros"/>
        <w:numPr>
          <w:ilvl w:val="0"/>
          <w:numId w:val="0"/>
        </w:numPr>
        <w:ind w:left="360"/>
        <w:rPr>
          <w:lang w:val="es-CL"/>
        </w:rPr>
      </w:pPr>
    </w:p>
    <w:tbl>
      <w:tblPr>
        <w:tblStyle w:val="Tablaconcuadrcula"/>
        <w:tblW w:w="0" w:type="auto"/>
        <w:tblInd w:w="360" w:type="dxa"/>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none" w:sz="0" w:space="0" w:color="auto"/>
          <w:insideV w:val="none" w:sz="0" w:space="0" w:color="auto"/>
        </w:tblBorders>
        <w:tblLook w:val="04A0" w:firstRow="1" w:lastRow="0" w:firstColumn="1" w:lastColumn="0" w:noHBand="0" w:noVBand="1"/>
      </w:tblPr>
      <w:tblGrid>
        <w:gridCol w:w="8250"/>
      </w:tblGrid>
      <w:tr w:rsidR="004F07E7" w:rsidRPr="00142933" w14:paraId="6756E030" w14:textId="77777777" w:rsidTr="004F07E7">
        <w:tc>
          <w:tcPr>
            <w:tcW w:w="86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tcPr>
          <w:p w14:paraId="3F73D193" w14:textId="77777777" w:rsidR="004F07E7" w:rsidRDefault="004F07E7" w:rsidP="00413DEE">
            <w:pPr>
              <w:pStyle w:val="Listaconnmeros"/>
              <w:numPr>
                <w:ilvl w:val="0"/>
                <w:numId w:val="0"/>
              </w:numPr>
              <w:rPr>
                <w:lang w:val="es-C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3"/>
              <w:gridCol w:w="2200"/>
              <w:gridCol w:w="1340"/>
              <w:gridCol w:w="1333"/>
              <w:gridCol w:w="1289"/>
              <w:gridCol w:w="939"/>
            </w:tblGrid>
            <w:tr w:rsidR="004F07E7" w:rsidRPr="004F07E7" w14:paraId="6D940664" w14:textId="77777777" w:rsidTr="008C0480">
              <w:trPr>
                <w:tblHeader/>
                <w:tblCellSpacing w:w="15" w:type="dxa"/>
              </w:trPr>
              <w:tc>
                <w:tcPr>
                  <w:tcW w:w="0" w:type="auto"/>
                  <w:vAlign w:val="center"/>
                  <w:hideMark/>
                </w:tcPr>
                <w:p w14:paraId="13F903F0" w14:textId="77777777" w:rsidR="004F07E7" w:rsidRPr="004F07E7" w:rsidRDefault="004F07E7" w:rsidP="004F07E7">
                  <w:pPr>
                    <w:spacing w:after="0" w:line="200" w:lineRule="exact"/>
                    <w:jc w:val="center"/>
                    <w:rPr>
                      <w:rFonts w:asciiTheme="majorHAnsi" w:eastAsia="Times New Roman" w:hAnsiTheme="majorHAnsi" w:cstheme="majorHAnsi"/>
                      <w:b/>
                      <w:bCs/>
                      <w:i/>
                      <w:iCs/>
                      <w:sz w:val="16"/>
                      <w:szCs w:val="16"/>
                      <w:lang w:val="es-CL" w:eastAsia="es-CL"/>
                    </w:rPr>
                  </w:pPr>
                  <w:r w:rsidRPr="004F07E7">
                    <w:rPr>
                      <w:rFonts w:asciiTheme="majorHAnsi" w:eastAsia="Times New Roman" w:hAnsiTheme="majorHAnsi" w:cstheme="majorHAnsi"/>
                      <w:b/>
                      <w:bCs/>
                      <w:i/>
                      <w:iCs/>
                      <w:sz w:val="16"/>
                      <w:szCs w:val="16"/>
                      <w:lang w:val="es-CL" w:eastAsia="es-CL"/>
                    </w:rPr>
                    <w:lastRenderedPageBreak/>
                    <w:t>Riesgo identificado</w:t>
                  </w:r>
                </w:p>
              </w:tc>
              <w:tc>
                <w:tcPr>
                  <w:tcW w:w="0" w:type="auto"/>
                  <w:vAlign w:val="center"/>
                  <w:hideMark/>
                </w:tcPr>
                <w:p w14:paraId="5318D598" w14:textId="77777777" w:rsidR="004F07E7" w:rsidRPr="004F07E7" w:rsidRDefault="004F07E7" w:rsidP="004F07E7">
                  <w:pPr>
                    <w:spacing w:after="0" w:line="200" w:lineRule="exact"/>
                    <w:jc w:val="center"/>
                    <w:rPr>
                      <w:rFonts w:asciiTheme="majorHAnsi" w:eastAsia="Times New Roman" w:hAnsiTheme="majorHAnsi" w:cstheme="majorHAnsi"/>
                      <w:b/>
                      <w:bCs/>
                      <w:i/>
                      <w:iCs/>
                      <w:sz w:val="16"/>
                      <w:szCs w:val="16"/>
                      <w:lang w:val="es-CL" w:eastAsia="es-CL"/>
                    </w:rPr>
                  </w:pPr>
                  <w:r w:rsidRPr="004F07E7">
                    <w:rPr>
                      <w:rFonts w:asciiTheme="majorHAnsi" w:eastAsia="Times New Roman" w:hAnsiTheme="majorHAnsi" w:cstheme="majorHAnsi"/>
                      <w:b/>
                      <w:bCs/>
                      <w:i/>
                      <w:iCs/>
                      <w:sz w:val="16"/>
                      <w:szCs w:val="16"/>
                      <w:lang w:val="es-CL" w:eastAsia="es-CL"/>
                    </w:rPr>
                    <w:t>Categoría (Seguridad/Datos/Continuidad)</w:t>
                  </w:r>
                </w:p>
              </w:tc>
              <w:tc>
                <w:tcPr>
                  <w:tcW w:w="0" w:type="auto"/>
                  <w:vAlign w:val="center"/>
                  <w:hideMark/>
                </w:tcPr>
                <w:p w14:paraId="7AC70607" w14:textId="77777777" w:rsidR="004F07E7" w:rsidRPr="004F07E7" w:rsidRDefault="004F07E7" w:rsidP="004F07E7">
                  <w:pPr>
                    <w:spacing w:after="0" w:line="200" w:lineRule="exact"/>
                    <w:jc w:val="center"/>
                    <w:rPr>
                      <w:rFonts w:asciiTheme="majorHAnsi" w:eastAsia="Times New Roman" w:hAnsiTheme="majorHAnsi" w:cstheme="majorHAnsi"/>
                      <w:b/>
                      <w:bCs/>
                      <w:i/>
                      <w:iCs/>
                      <w:sz w:val="16"/>
                      <w:szCs w:val="16"/>
                      <w:lang w:val="es-CL" w:eastAsia="es-CL"/>
                    </w:rPr>
                  </w:pPr>
                  <w:r w:rsidRPr="004F07E7">
                    <w:rPr>
                      <w:rFonts w:asciiTheme="majorHAnsi" w:eastAsia="Times New Roman" w:hAnsiTheme="majorHAnsi" w:cstheme="majorHAnsi"/>
                      <w:b/>
                      <w:bCs/>
                      <w:i/>
                      <w:iCs/>
                      <w:sz w:val="16"/>
                      <w:szCs w:val="16"/>
                      <w:lang w:val="es-CL" w:eastAsia="es-CL"/>
                    </w:rPr>
                    <w:t>Probabilidad (Alta/Media/Baja)</w:t>
                  </w:r>
                </w:p>
              </w:tc>
              <w:tc>
                <w:tcPr>
                  <w:tcW w:w="0" w:type="auto"/>
                  <w:vAlign w:val="center"/>
                  <w:hideMark/>
                </w:tcPr>
                <w:p w14:paraId="403F2444" w14:textId="77777777" w:rsidR="004F07E7" w:rsidRPr="004F07E7" w:rsidRDefault="004F07E7" w:rsidP="004F07E7">
                  <w:pPr>
                    <w:spacing w:after="0" w:line="200" w:lineRule="exact"/>
                    <w:jc w:val="center"/>
                    <w:rPr>
                      <w:rFonts w:asciiTheme="majorHAnsi" w:eastAsia="Times New Roman" w:hAnsiTheme="majorHAnsi" w:cstheme="majorHAnsi"/>
                      <w:b/>
                      <w:bCs/>
                      <w:i/>
                      <w:iCs/>
                      <w:sz w:val="16"/>
                      <w:szCs w:val="16"/>
                      <w:lang w:val="es-CL" w:eastAsia="es-CL"/>
                    </w:rPr>
                  </w:pPr>
                  <w:r w:rsidRPr="004F07E7">
                    <w:rPr>
                      <w:rFonts w:asciiTheme="majorHAnsi" w:eastAsia="Times New Roman" w:hAnsiTheme="majorHAnsi" w:cstheme="majorHAnsi"/>
                      <w:b/>
                      <w:bCs/>
                      <w:i/>
                      <w:iCs/>
                      <w:sz w:val="16"/>
                      <w:szCs w:val="16"/>
                      <w:lang w:val="es-CL" w:eastAsia="es-CL"/>
                    </w:rPr>
                    <w:t>Impacto (Alto/Medio/Bajo)</w:t>
                  </w:r>
                </w:p>
              </w:tc>
              <w:tc>
                <w:tcPr>
                  <w:tcW w:w="0" w:type="auto"/>
                  <w:vAlign w:val="center"/>
                  <w:hideMark/>
                </w:tcPr>
                <w:p w14:paraId="515F29EE" w14:textId="77777777" w:rsidR="004F07E7" w:rsidRPr="004F07E7" w:rsidRDefault="004F07E7" w:rsidP="004F07E7">
                  <w:pPr>
                    <w:spacing w:after="0" w:line="200" w:lineRule="exact"/>
                    <w:jc w:val="center"/>
                    <w:rPr>
                      <w:rFonts w:asciiTheme="majorHAnsi" w:eastAsia="Times New Roman" w:hAnsiTheme="majorHAnsi" w:cstheme="majorHAnsi"/>
                      <w:b/>
                      <w:bCs/>
                      <w:i/>
                      <w:iCs/>
                      <w:sz w:val="16"/>
                      <w:szCs w:val="16"/>
                      <w:lang w:val="es-CL" w:eastAsia="es-CL"/>
                    </w:rPr>
                  </w:pPr>
                  <w:r w:rsidRPr="004F07E7">
                    <w:rPr>
                      <w:rFonts w:asciiTheme="majorHAnsi" w:eastAsia="Times New Roman" w:hAnsiTheme="majorHAnsi" w:cstheme="majorHAnsi"/>
                      <w:b/>
                      <w:bCs/>
                      <w:i/>
                      <w:iCs/>
                      <w:sz w:val="16"/>
                      <w:szCs w:val="16"/>
                      <w:lang w:val="es-CL" w:eastAsia="es-CL"/>
                    </w:rPr>
                    <w:t>Mitigación inicial</w:t>
                  </w:r>
                </w:p>
              </w:tc>
              <w:tc>
                <w:tcPr>
                  <w:tcW w:w="0" w:type="auto"/>
                  <w:vAlign w:val="center"/>
                  <w:hideMark/>
                </w:tcPr>
                <w:p w14:paraId="4AD87883" w14:textId="77777777" w:rsidR="004F07E7" w:rsidRPr="004F07E7" w:rsidRDefault="004F07E7" w:rsidP="004F07E7">
                  <w:pPr>
                    <w:spacing w:after="0" w:line="200" w:lineRule="exact"/>
                    <w:jc w:val="center"/>
                    <w:rPr>
                      <w:rFonts w:asciiTheme="majorHAnsi" w:eastAsia="Times New Roman" w:hAnsiTheme="majorHAnsi" w:cstheme="majorHAnsi"/>
                      <w:b/>
                      <w:bCs/>
                      <w:i/>
                      <w:iCs/>
                      <w:sz w:val="16"/>
                      <w:szCs w:val="16"/>
                      <w:lang w:val="es-CL" w:eastAsia="es-CL"/>
                    </w:rPr>
                  </w:pPr>
                  <w:r w:rsidRPr="004F07E7">
                    <w:rPr>
                      <w:rFonts w:asciiTheme="majorHAnsi" w:eastAsia="Times New Roman" w:hAnsiTheme="majorHAnsi" w:cstheme="majorHAnsi"/>
                      <w:b/>
                      <w:bCs/>
                      <w:i/>
                      <w:iCs/>
                      <w:sz w:val="16"/>
                      <w:szCs w:val="16"/>
                      <w:lang w:val="es-CL" w:eastAsia="es-CL"/>
                    </w:rPr>
                    <w:t>Responsable</w:t>
                  </w:r>
                </w:p>
              </w:tc>
            </w:tr>
            <w:tr w:rsidR="00987DE9" w:rsidRPr="00142933" w14:paraId="596D2EE2" w14:textId="77777777" w:rsidTr="00D37A47">
              <w:trPr>
                <w:tblCellSpacing w:w="15" w:type="dxa"/>
              </w:trPr>
              <w:tc>
                <w:tcPr>
                  <w:tcW w:w="0" w:type="auto"/>
                  <w:vAlign w:val="center"/>
                  <w:hideMark/>
                </w:tcPr>
                <w:p w14:paraId="62C60B22"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r w:rsidRPr="004F07E7">
                    <w:rPr>
                      <w:rFonts w:asciiTheme="majorHAnsi" w:eastAsia="Times New Roman" w:hAnsiTheme="majorHAnsi" w:cstheme="majorHAnsi"/>
                      <w:i/>
                      <w:iCs/>
                      <w:sz w:val="16"/>
                      <w:szCs w:val="16"/>
                      <w:lang w:val="es-CL" w:eastAsia="es-CL"/>
                    </w:rPr>
                    <w:t>Acceso no autorizado a la BD</w:t>
                  </w:r>
                </w:p>
              </w:tc>
              <w:tc>
                <w:tcPr>
                  <w:tcW w:w="0" w:type="auto"/>
                  <w:vAlign w:val="center"/>
                </w:tcPr>
                <w:p w14:paraId="62A60B44" w14:textId="411D01F3"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sidRPr="00987DE9">
                    <w:rPr>
                      <w:rFonts w:asciiTheme="majorHAnsi" w:eastAsia="Times New Roman" w:hAnsiTheme="majorHAnsi" w:cstheme="majorHAnsi"/>
                      <w:i/>
                      <w:iCs/>
                      <w:sz w:val="16"/>
                      <w:szCs w:val="16"/>
                      <w:lang w:val="es-CL" w:eastAsia="es-CL"/>
                    </w:rPr>
                    <w:t>Seguridad</w:t>
                  </w:r>
                </w:p>
              </w:tc>
              <w:tc>
                <w:tcPr>
                  <w:tcW w:w="0" w:type="auto"/>
                  <w:vAlign w:val="center"/>
                </w:tcPr>
                <w:p w14:paraId="170B0978" w14:textId="22B904F7"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sidRPr="00987DE9">
                    <w:rPr>
                      <w:rFonts w:asciiTheme="majorHAnsi" w:eastAsia="Times New Roman" w:hAnsiTheme="majorHAnsi" w:cstheme="majorHAnsi"/>
                      <w:i/>
                      <w:iCs/>
                      <w:sz w:val="16"/>
                      <w:szCs w:val="16"/>
                      <w:lang w:eastAsia="es-CL"/>
                    </w:rPr>
                    <w:t>Media</w:t>
                  </w:r>
                </w:p>
              </w:tc>
              <w:tc>
                <w:tcPr>
                  <w:tcW w:w="0" w:type="auto"/>
                </w:tcPr>
                <w:p w14:paraId="1D770B4D" w14:textId="5341770A"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Alto</w:t>
                  </w:r>
                </w:p>
              </w:tc>
              <w:tc>
                <w:tcPr>
                  <w:tcW w:w="0" w:type="auto"/>
                </w:tcPr>
                <w:p w14:paraId="7AF9401E" w14:textId="11809A05"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proofErr w:type="spellStart"/>
                  <w:r>
                    <w:rPr>
                      <w:sz w:val="20"/>
                    </w:rPr>
                    <w:t>Implementar</w:t>
                  </w:r>
                  <w:proofErr w:type="spellEnd"/>
                  <w:r>
                    <w:rPr>
                      <w:sz w:val="20"/>
                    </w:rPr>
                    <w:t xml:space="preserve"> roles, </w:t>
                  </w:r>
                  <w:proofErr w:type="spellStart"/>
                  <w:r>
                    <w:rPr>
                      <w:sz w:val="20"/>
                    </w:rPr>
                    <w:t>autenticación</w:t>
                  </w:r>
                  <w:proofErr w:type="spellEnd"/>
                  <w:r>
                    <w:rPr>
                      <w:sz w:val="20"/>
                    </w:rPr>
                    <w:t xml:space="preserve"> y </w:t>
                  </w:r>
                  <w:proofErr w:type="spellStart"/>
                  <w:r>
                    <w:rPr>
                      <w:sz w:val="20"/>
                    </w:rPr>
                    <w:t>cifrado</w:t>
                  </w:r>
                  <w:proofErr w:type="spellEnd"/>
                  <w:r>
                    <w:rPr>
                      <w:sz w:val="20"/>
                    </w:rPr>
                    <w:t>.</w:t>
                  </w:r>
                </w:p>
              </w:tc>
              <w:tc>
                <w:tcPr>
                  <w:tcW w:w="0" w:type="auto"/>
                </w:tcPr>
                <w:p w14:paraId="471DB31D" w14:textId="0DA16E10"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Dev Backend</w:t>
                  </w:r>
                </w:p>
              </w:tc>
            </w:tr>
            <w:tr w:rsidR="00987DE9" w:rsidRPr="004F07E7" w14:paraId="6807F10B" w14:textId="77777777" w:rsidTr="00965631">
              <w:trPr>
                <w:tblCellSpacing w:w="15" w:type="dxa"/>
              </w:trPr>
              <w:tc>
                <w:tcPr>
                  <w:tcW w:w="0" w:type="auto"/>
                  <w:vAlign w:val="center"/>
                  <w:hideMark/>
                </w:tcPr>
                <w:p w14:paraId="4CAC7BA7"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r w:rsidRPr="004F07E7">
                    <w:rPr>
                      <w:rFonts w:asciiTheme="majorHAnsi" w:eastAsia="Times New Roman" w:hAnsiTheme="majorHAnsi" w:cstheme="majorHAnsi"/>
                      <w:i/>
                      <w:iCs/>
                      <w:sz w:val="16"/>
                      <w:szCs w:val="16"/>
                      <w:lang w:val="es-CL" w:eastAsia="es-CL"/>
                    </w:rPr>
                    <w:t>Pérdida de información crítica</w:t>
                  </w:r>
                </w:p>
              </w:tc>
              <w:tc>
                <w:tcPr>
                  <w:tcW w:w="0" w:type="auto"/>
                  <w:vAlign w:val="center"/>
                </w:tcPr>
                <w:p w14:paraId="1010908F" w14:textId="2421D473"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sidRPr="00987DE9">
                    <w:rPr>
                      <w:rFonts w:asciiTheme="majorHAnsi" w:eastAsia="Times New Roman" w:hAnsiTheme="majorHAnsi" w:cstheme="majorHAnsi"/>
                      <w:i/>
                      <w:iCs/>
                      <w:sz w:val="16"/>
                      <w:szCs w:val="16"/>
                      <w:lang w:eastAsia="es-CL"/>
                    </w:rPr>
                    <w:t>Datos</w:t>
                  </w:r>
                </w:p>
              </w:tc>
              <w:tc>
                <w:tcPr>
                  <w:tcW w:w="0" w:type="auto"/>
                </w:tcPr>
                <w:p w14:paraId="66867E16" w14:textId="592B2E7E"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Media</w:t>
                  </w:r>
                </w:p>
              </w:tc>
              <w:tc>
                <w:tcPr>
                  <w:tcW w:w="0" w:type="auto"/>
                </w:tcPr>
                <w:p w14:paraId="509FFE6A" w14:textId="68A38D42"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Alto</w:t>
                  </w:r>
                </w:p>
              </w:tc>
              <w:tc>
                <w:tcPr>
                  <w:tcW w:w="0" w:type="auto"/>
                </w:tcPr>
                <w:p w14:paraId="24EFFBFB" w14:textId="656F15FC"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proofErr w:type="spellStart"/>
                  <w:r>
                    <w:rPr>
                      <w:sz w:val="20"/>
                    </w:rPr>
                    <w:t>Respaldos</w:t>
                  </w:r>
                  <w:proofErr w:type="spellEnd"/>
                  <w:r>
                    <w:rPr>
                      <w:sz w:val="20"/>
                    </w:rPr>
                    <w:t xml:space="preserve"> </w:t>
                  </w:r>
                  <w:proofErr w:type="spellStart"/>
                  <w:r>
                    <w:rPr>
                      <w:sz w:val="20"/>
                    </w:rPr>
                    <w:t>automáticos</w:t>
                  </w:r>
                  <w:proofErr w:type="spellEnd"/>
                  <w:r>
                    <w:rPr>
                      <w:sz w:val="20"/>
                    </w:rPr>
                    <w:t xml:space="preserve"> </w:t>
                  </w:r>
                  <w:proofErr w:type="spellStart"/>
                  <w:r>
                    <w:rPr>
                      <w:sz w:val="20"/>
                    </w:rPr>
                    <w:t>diarios</w:t>
                  </w:r>
                  <w:proofErr w:type="spellEnd"/>
                  <w:r>
                    <w:rPr>
                      <w:sz w:val="20"/>
                    </w:rPr>
                    <w:t xml:space="preserve"> de la BD.</w:t>
                  </w:r>
                </w:p>
              </w:tc>
              <w:tc>
                <w:tcPr>
                  <w:tcW w:w="0" w:type="auto"/>
                </w:tcPr>
                <w:p w14:paraId="25A28D00" w14:textId="71AB4BCC"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proofErr w:type="spellStart"/>
                  <w:r>
                    <w:rPr>
                      <w:sz w:val="20"/>
                    </w:rPr>
                    <w:t>Líder</w:t>
                  </w:r>
                  <w:proofErr w:type="spellEnd"/>
                </w:p>
              </w:tc>
            </w:tr>
            <w:tr w:rsidR="00987DE9" w:rsidRPr="00142933" w14:paraId="6FDF27D0" w14:textId="77777777" w:rsidTr="00965631">
              <w:trPr>
                <w:tblCellSpacing w:w="15" w:type="dxa"/>
              </w:trPr>
              <w:tc>
                <w:tcPr>
                  <w:tcW w:w="0" w:type="auto"/>
                  <w:vAlign w:val="center"/>
                  <w:hideMark/>
                </w:tcPr>
                <w:p w14:paraId="13B72E1B"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r w:rsidRPr="004F07E7">
                    <w:rPr>
                      <w:rFonts w:asciiTheme="majorHAnsi" w:eastAsia="Times New Roman" w:hAnsiTheme="majorHAnsi" w:cstheme="majorHAnsi"/>
                      <w:i/>
                      <w:iCs/>
                      <w:sz w:val="16"/>
                      <w:szCs w:val="16"/>
                      <w:lang w:val="es-CL" w:eastAsia="es-CL"/>
                    </w:rPr>
                    <w:t>Caída del servidor durante clase/demo</w:t>
                  </w:r>
                </w:p>
              </w:tc>
              <w:tc>
                <w:tcPr>
                  <w:tcW w:w="0" w:type="auto"/>
                  <w:vAlign w:val="center"/>
                </w:tcPr>
                <w:p w14:paraId="757085FE" w14:textId="6F9A5069"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proofErr w:type="spellStart"/>
                  <w:r w:rsidRPr="00987DE9">
                    <w:rPr>
                      <w:rFonts w:asciiTheme="majorHAnsi" w:eastAsia="Times New Roman" w:hAnsiTheme="majorHAnsi" w:cstheme="majorHAnsi"/>
                      <w:i/>
                      <w:iCs/>
                      <w:sz w:val="16"/>
                      <w:szCs w:val="16"/>
                      <w:lang w:eastAsia="es-CL"/>
                    </w:rPr>
                    <w:t>Continuidad</w:t>
                  </w:r>
                  <w:proofErr w:type="spellEnd"/>
                </w:p>
              </w:tc>
              <w:tc>
                <w:tcPr>
                  <w:tcW w:w="0" w:type="auto"/>
                </w:tcPr>
                <w:p w14:paraId="78D14659" w14:textId="5387B67D"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Baja</w:t>
                  </w:r>
                </w:p>
              </w:tc>
              <w:tc>
                <w:tcPr>
                  <w:tcW w:w="0" w:type="auto"/>
                </w:tcPr>
                <w:p w14:paraId="0F84C5E3" w14:textId="1870AA1C"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Medio</w:t>
                  </w:r>
                </w:p>
              </w:tc>
              <w:tc>
                <w:tcPr>
                  <w:tcW w:w="0" w:type="auto"/>
                </w:tcPr>
                <w:p w14:paraId="73A84B30" w14:textId="353ABFB3"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 xml:space="preserve">Uso de hosting </w:t>
                  </w:r>
                  <w:proofErr w:type="spellStart"/>
                  <w:r>
                    <w:rPr>
                      <w:sz w:val="20"/>
                    </w:rPr>
                    <w:t>confiable</w:t>
                  </w:r>
                  <w:proofErr w:type="spellEnd"/>
                  <w:r>
                    <w:rPr>
                      <w:sz w:val="20"/>
                    </w:rPr>
                    <w:t xml:space="preserve"> y </w:t>
                  </w:r>
                  <w:proofErr w:type="spellStart"/>
                  <w:r>
                    <w:rPr>
                      <w:sz w:val="20"/>
                    </w:rPr>
                    <w:t>pruebas</w:t>
                  </w:r>
                  <w:proofErr w:type="spellEnd"/>
                  <w:r>
                    <w:rPr>
                      <w:sz w:val="20"/>
                    </w:rPr>
                    <w:t xml:space="preserve"> previas.</w:t>
                  </w:r>
                </w:p>
              </w:tc>
              <w:tc>
                <w:tcPr>
                  <w:tcW w:w="0" w:type="auto"/>
                </w:tcPr>
                <w:p w14:paraId="1A595358" w14:textId="29D91377"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Dev Backend</w:t>
                  </w:r>
                </w:p>
              </w:tc>
            </w:tr>
            <w:tr w:rsidR="00987DE9" w:rsidRPr="00142933" w14:paraId="5742866D" w14:textId="77777777" w:rsidTr="00965631">
              <w:trPr>
                <w:tblCellSpacing w:w="15" w:type="dxa"/>
              </w:trPr>
              <w:tc>
                <w:tcPr>
                  <w:tcW w:w="0" w:type="auto"/>
                  <w:vAlign w:val="center"/>
                  <w:hideMark/>
                </w:tcPr>
                <w:p w14:paraId="5F075663"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r w:rsidRPr="004F07E7">
                    <w:rPr>
                      <w:rFonts w:asciiTheme="majorHAnsi" w:eastAsia="Times New Roman" w:hAnsiTheme="majorHAnsi" w:cstheme="majorHAnsi"/>
                      <w:i/>
                      <w:iCs/>
                      <w:sz w:val="16"/>
                      <w:szCs w:val="16"/>
                      <w:lang w:val="es-CL" w:eastAsia="es-CL"/>
                    </w:rPr>
                    <w:t>Fuga de datos sensibles de clientes</w:t>
                  </w:r>
                </w:p>
              </w:tc>
              <w:tc>
                <w:tcPr>
                  <w:tcW w:w="0" w:type="auto"/>
                  <w:vAlign w:val="center"/>
                </w:tcPr>
                <w:p w14:paraId="378A0FAC" w14:textId="7B4F2D10"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proofErr w:type="spellStart"/>
                  <w:r w:rsidRPr="00987DE9">
                    <w:rPr>
                      <w:rFonts w:asciiTheme="majorHAnsi" w:eastAsia="Times New Roman" w:hAnsiTheme="majorHAnsi" w:cstheme="majorHAnsi"/>
                      <w:i/>
                      <w:iCs/>
                      <w:sz w:val="16"/>
                      <w:szCs w:val="16"/>
                      <w:lang w:eastAsia="es-CL"/>
                    </w:rPr>
                    <w:t>Seguridad</w:t>
                  </w:r>
                  <w:proofErr w:type="spellEnd"/>
                </w:p>
              </w:tc>
              <w:tc>
                <w:tcPr>
                  <w:tcW w:w="0" w:type="auto"/>
                </w:tcPr>
                <w:p w14:paraId="46880F0D" w14:textId="07CC831E"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Baja</w:t>
                  </w:r>
                </w:p>
              </w:tc>
              <w:tc>
                <w:tcPr>
                  <w:tcW w:w="0" w:type="auto"/>
                </w:tcPr>
                <w:p w14:paraId="6CB65031" w14:textId="4BCEC2EE"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Alto</w:t>
                  </w:r>
                </w:p>
              </w:tc>
              <w:tc>
                <w:tcPr>
                  <w:tcW w:w="0" w:type="auto"/>
                </w:tcPr>
                <w:p w14:paraId="292F6C47" w14:textId="561904AB"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proofErr w:type="spellStart"/>
                  <w:r>
                    <w:rPr>
                      <w:sz w:val="20"/>
                    </w:rPr>
                    <w:t>Políticas</w:t>
                  </w:r>
                  <w:proofErr w:type="spellEnd"/>
                  <w:r>
                    <w:rPr>
                      <w:sz w:val="20"/>
                    </w:rPr>
                    <w:t xml:space="preserve"> de </w:t>
                  </w:r>
                  <w:proofErr w:type="spellStart"/>
                  <w:r>
                    <w:rPr>
                      <w:sz w:val="20"/>
                    </w:rPr>
                    <w:t>acceso</w:t>
                  </w:r>
                  <w:proofErr w:type="spellEnd"/>
                  <w:r>
                    <w:rPr>
                      <w:sz w:val="20"/>
                    </w:rPr>
                    <w:t xml:space="preserve"> y </w:t>
                  </w:r>
                  <w:proofErr w:type="spellStart"/>
                  <w:r>
                    <w:rPr>
                      <w:sz w:val="20"/>
                    </w:rPr>
                    <w:t>encriptación</w:t>
                  </w:r>
                  <w:proofErr w:type="spellEnd"/>
                  <w:r>
                    <w:rPr>
                      <w:sz w:val="20"/>
                    </w:rPr>
                    <w:t xml:space="preserve"> de </w:t>
                  </w:r>
                  <w:proofErr w:type="spellStart"/>
                  <w:r>
                    <w:rPr>
                      <w:sz w:val="20"/>
                    </w:rPr>
                    <w:t>datos</w:t>
                  </w:r>
                  <w:proofErr w:type="spellEnd"/>
                  <w:r>
                    <w:rPr>
                      <w:sz w:val="20"/>
                    </w:rPr>
                    <w:t>.</w:t>
                  </w:r>
                </w:p>
              </w:tc>
              <w:tc>
                <w:tcPr>
                  <w:tcW w:w="0" w:type="auto"/>
                </w:tcPr>
                <w:p w14:paraId="1B5998AB" w14:textId="18D4F6A8"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proofErr w:type="spellStart"/>
                  <w:r>
                    <w:rPr>
                      <w:sz w:val="20"/>
                    </w:rPr>
                    <w:t>Líder</w:t>
                  </w:r>
                  <w:proofErr w:type="spellEnd"/>
                </w:p>
              </w:tc>
            </w:tr>
            <w:tr w:rsidR="00987DE9" w:rsidRPr="00142933" w14:paraId="1DC31C23" w14:textId="77777777" w:rsidTr="00965631">
              <w:trPr>
                <w:tblCellSpacing w:w="15" w:type="dxa"/>
              </w:trPr>
              <w:tc>
                <w:tcPr>
                  <w:tcW w:w="0" w:type="auto"/>
                  <w:vAlign w:val="center"/>
                  <w:hideMark/>
                </w:tcPr>
                <w:p w14:paraId="2E2BE72E"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r w:rsidRPr="004F07E7">
                    <w:rPr>
                      <w:rFonts w:asciiTheme="majorHAnsi" w:eastAsia="Times New Roman" w:hAnsiTheme="majorHAnsi" w:cstheme="majorHAnsi"/>
                      <w:i/>
                      <w:iCs/>
                      <w:sz w:val="16"/>
                      <w:szCs w:val="16"/>
                      <w:lang w:val="es-CL" w:eastAsia="es-CL"/>
                    </w:rPr>
                    <w:t>Error humano al borrar registros</w:t>
                  </w:r>
                </w:p>
              </w:tc>
              <w:tc>
                <w:tcPr>
                  <w:tcW w:w="0" w:type="auto"/>
                  <w:vAlign w:val="center"/>
                </w:tcPr>
                <w:p w14:paraId="6550928C" w14:textId="08B86619"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sidRPr="00987DE9">
                    <w:rPr>
                      <w:rFonts w:asciiTheme="majorHAnsi" w:eastAsia="Times New Roman" w:hAnsiTheme="majorHAnsi" w:cstheme="majorHAnsi"/>
                      <w:i/>
                      <w:iCs/>
                      <w:sz w:val="16"/>
                      <w:szCs w:val="16"/>
                      <w:lang w:eastAsia="es-CL"/>
                    </w:rPr>
                    <w:t>Datos</w:t>
                  </w:r>
                </w:p>
              </w:tc>
              <w:tc>
                <w:tcPr>
                  <w:tcW w:w="0" w:type="auto"/>
                </w:tcPr>
                <w:p w14:paraId="5F12DF99" w14:textId="3D07390A"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Alta</w:t>
                  </w:r>
                </w:p>
              </w:tc>
              <w:tc>
                <w:tcPr>
                  <w:tcW w:w="0" w:type="auto"/>
                </w:tcPr>
                <w:p w14:paraId="7218C925" w14:textId="5923FC57"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Medio</w:t>
                  </w:r>
                </w:p>
              </w:tc>
              <w:tc>
                <w:tcPr>
                  <w:tcW w:w="0" w:type="auto"/>
                </w:tcPr>
                <w:p w14:paraId="3BE9851B" w14:textId="549468ED"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proofErr w:type="spellStart"/>
                  <w:r>
                    <w:rPr>
                      <w:sz w:val="20"/>
                    </w:rPr>
                    <w:t>Confirmación</w:t>
                  </w:r>
                  <w:proofErr w:type="spellEnd"/>
                  <w:r>
                    <w:rPr>
                      <w:sz w:val="20"/>
                    </w:rPr>
                    <w:t xml:space="preserve"> doble y logs de auditoría.</w:t>
                  </w:r>
                </w:p>
              </w:tc>
              <w:tc>
                <w:tcPr>
                  <w:tcW w:w="0" w:type="auto"/>
                </w:tcPr>
                <w:p w14:paraId="08A42F9C" w14:textId="5C8A2556" w:rsidR="00987DE9" w:rsidRPr="004F07E7" w:rsidRDefault="00987DE9" w:rsidP="00987DE9">
                  <w:pPr>
                    <w:spacing w:after="0" w:line="200" w:lineRule="exact"/>
                    <w:jc w:val="center"/>
                    <w:rPr>
                      <w:rFonts w:asciiTheme="majorHAnsi" w:eastAsia="Times New Roman" w:hAnsiTheme="majorHAnsi" w:cstheme="majorHAnsi"/>
                      <w:i/>
                      <w:iCs/>
                      <w:sz w:val="16"/>
                      <w:szCs w:val="16"/>
                      <w:lang w:val="es-CL" w:eastAsia="es-CL"/>
                    </w:rPr>
                  </w:pPr>
                  <w:r>
                    <w:rPr>
                      <w:sz w:val="20"/>
                    </w:rPr>
                    <w:t>Todo el equipo</w:t>
                  </w:r>
                </w:p>
              </w:tc>
            </w:tr>
            <w:tr w:rsidR="00987DE9" w:rsidRPr="00142933" w14:paraId="1306D1FB" w14:textId="77777777" w:rsidTr="008C0480">
              <w:trPr>
                <w:tblCellSpacing w:w="15" w:type="dxa"/>
              </w:trPr>
              <w:tc>
                <w:tcPr>
                  <w:tcW w:w="0" w:type="auto"/>
                  <w:vAlign w:val="center"/>
                </w:tcPr>
                <w:p w14:paraId="611B217C"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68E089C8"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0912A18A"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2ACBE37B"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6AE2AFEF"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15846441"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r>
            <w:tr w:rsidR="00987DE9" w:rsidRPr="00142933" w14:paraId="2958A011" w14:textId="77777777" w:rsidTr="008C0480">
              <w:trPr>
                <w:tblCellSpacing w:w="15" w:type="dxa"/>
              </w:trPr>
              <w:tc>
                <w:tcPr>
                  <w:tcW w:w="0" w:type="auto"/>
                  <w:vAlign w:val="center"/>
                </w:tcPr>
                <w:p w14:paraId="07B23EC9"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5C1F6C20"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3C83EFED"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2C982AF2"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64B44334"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7283120E"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r>
            <w:tr w:rsidR="00987DE9" w:rsidRPr="00142933" w14:paraId="7F43ACFB" w14:textId="77777777" w:rsidTr="008C0480">
              <w:trPr>
                <w:tblCellSpacing w:w="15" w:type="dxa"/>
              </w:trPr>
              <w:tc>
                <w:tcPr>
                  <w:tcW w:w="0" w:type="auto"/>
                  <w:vAlign w:val="center"/>
                </w:tcPr>
                <w:p w14:paraId="4801851E"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7D5C9AAC"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64A6C353"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6CA03751"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59771B68"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49633DB9"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r>
            <w:tr w:rsidR="00987DE9" w:rsidRPr="00142933" w14:paraId="7C9DCBD3" w14:textId="77777777" w:rsidTr="008C0480">
              <w:trPr>
                <w:tblCellSpacing w:w="15" w:type="dxa"/>
              </w:trPr>
              <w:tc>
                <w:tcPr>
                  <w:tcW w:w="0" w:type="auto"/>
                  <w:vAlign w:val="center"/>
                </w:tcPr>
                <w:p w14:paraId="62502406"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3782EA59"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34652EF3"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28C6F938"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7453A41F"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c>
                <w:tcPr>
                  <w:tcW w:w="0" w:type="auto"/>
                  <w:vAlign w:val="center"/>
                </w:tcPr>
                <w:p w14:paraId="47CC1DBE" w14:textId="77777777" w:rsidR="00987DE9" w:rsidRPr="004F07E7" w:rsidRDefault="00987DE9" w:rsidP="00987DE9">
                  <w:pPr>
                    <w:spacing w:after="0" w:line="200" w:lineRule="exact"/>
                    <w:rPr>
                      <w:rFonts w:asciiTheme="majorHAnsi" w:eastAsia="Times New Roman" w:hAnsiTheme="majorHAnsi" w:cstheme="majorHAnsi"/>
                      <w:i/>
                      <w:iCs/>
                      <w:sz w:val="16"/>
                      <w:szCs w:val="16"/>
                      <w:lang w:val="es-CL" w:eastAsia="es-CL"/>
                    </w:rPr>
                  </w:pPr>
                </w:p>
              </w:tc>
            </w:tr>
          </w:tbl>
          <w:p w14:paraId="63E2EF08" w14:textId="77777777" w:rsidR="004F07E7" w:rsidRDefault="004F07E7" w:rsidP="00413DEE">
            <w:pPr>
              <w:pStyle w:val="Listaconnmeros"/>
              <w:numPr>
                <w:ilvl w:val="0"/>
                <w:numId w:val="0"/>
              </w:numPr>
              <w:rPr>
                <w:lang w:val="es-CL"/>
              </w:rPr>
            </w:pPr>
          </w:p>
          <w:p w14:paraId="661C50DB" w14:textId="593BBD88" w:rsidR="004F07E7" w:rsidRDefault="004F07E7" w:rsidP="00413DEE">
            <w:pPr>
              <w:pStyle w:val="Listaconnmeros"/>
              <w:numPr>
                <w:ilvl w:val="0"/>
                <w:numId w:val="0"/>
              </w:numPr>
              <w:rPr>
                <w:lang w:val="es-CL"/>
              </w:rPr>
            </w:pPr>
          </w:p>
        </w:tc>
      </w:tr>
    </w:tbl>
    <w:p w14:paraId="6438E0DD" w14:textId="77777777" w:rsidR="004F07E7" w:rsidRDefault="004F07E7" w:rsidP="00413DEE">
      <w:pPr>
        <w:pStyle w:val="Listaconnmeros"/>
        <w:numPr>
          <w:ilvl w:val="0"/>
          <w:numId w:val="0"/>
        </w:numPr>
        <w:ind w:left="360"/>
        <w:rPr>
          <w:lang w:val="es-CL"/>
        </w:rPr>
      </w:pPr>
    </w:p>
    <w:p w14:paraId="704DFDFB" w14:textId="77777777" w:rsidR="004F07E7" w:rsidRPr="00117D83" w:rsidRDefault="004F07E7" w:rsidP="00413DEE">
      <w:pPr>
        <w:pStyle w:val="Listaconnmeros"/>
        <w:numPr>
          <w:ilvl w:val="0"/>
          <w:numId w:val="0"/>
        </w:numPr>
        <w:ind w:left="360"/>
        <w:rPr>
          <w:lang w:val="es-CL"/>
        </w:rPr>
      </w:pPr>
    </w:p>
    <w:p w14:paraId="3725B108" w14:textId="35A6D60F" w:rsidR="00117D83" w:rsidRDefault="00413DEE" w:rsidP="00117D83">
      <w:pPr>
        <w:pStyle w:val="Listaconnmeros"/>
        <w:numPr>
          <w:ilvl w:val="0"/>
          <w:numId w:val="0"/>
        </w:numPr>
        <w:ind w:left="360"/>
        <w:rPr>
          <w:lang w:val="es-CL"/>
        </w:rPr>
      </w:pPr>
      <w:r>
        <w:rPr>
          <w:lang w:val="es-CL"/>
        </w:rPr>
        <w:t>2.5</w:t>
      </w:r>
      <w:r w:rsidR="00117D83">
        <w:rPr>
          <w:lang w:val="es-CL"/>
        </w:rPr>
        <w:t xml:space="preserve"> </w:t>
      </w:r>
      <w:proofErr w:type="spellStart"/>
      <w:r w:rsidR="00117D83" w:rsidRPr="00117D83">
        <w:rPr>
          <w:lang w:val="es-CL"/>
        </w:rPr>
        <w:t>Checklist</w:t>
      </w:r>
      <w:proofErr w:type="spellEnd"/>
      <w:r w:rsidR="00117D83" w:rsidRPr="00117D83">
        <w:rPr>
          <w:lang w:val="es-CL"/>
        </w:rPr>
        <w:t xml:space="preserve"> de decisión rápida (producto vs SaaS, nube vs </w:t>
      </w:r>
      <w:proofErr w:type="spellStart"/>
      <w:r w:rsidR="00117D83" w:rsidRPr="00117D83">
        <w:rPr>
          <w:lang w:val="es-CL"/>
        </w:rPr>
        <w:t>on</w:t>
      </w:r>
      <w:proofErr w:type="spellEnd"/>
      <w:r w:rsidR="00117D83" w:rsidRPr="00117D83">
        <w:rPr>
          <w:lang w:val="es-CL"/>
        </w:rPr>
        <w:t>-premise, etc.).</w:t>
      </w:r>
    </w:p>
    <w:tbl>
      <w:tblPr>
        <w:tblStyle w:val="Tablaconcuadrcula"/>
        <w:tblW w:w="0" w:type="auto"/>
        <w:tblInd w:w="360" w:type="dxa"/>
        <w:tblLook w:val="04A0" w:firstRow="1" w:lastRow="0" w:firstColumn="1" w:lastColumn="0" w:noHBand="0" w:noVBand="1"/>
      </w:tblPr>
      <w:tblGrid>
        <w:gridCol w:w="8250"/>
      </w:tblGrid>
      <w:tr w:rsidR="004F07E7" w:rsidRPr="00142933" w14:paraId="11146DB6" w14:textId="77777777" w:rsidTr="004F07E7">
        <w:tc>
          <w:tcPr>
            <w:tcW w:w="86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tcPr>
          <w:p w14:paraId="796B1878" w14:textId="77777777" w:rsidR="004F07E7" w:rsidRDefault="004F07E7" w:rsidP="00117D83">
            <w:pPr>
              <w:pStyle w:val="Listaconnmeros"/>
              <w:numPr>
                <w:ilvl w:val="0"/>
                <w:numId w:val="0"/>
              </w:numPr>
              <w:rPr>
                <w:lang w:val="es-CL"/>
              </w:rPr>
            </w:pPr>
          </w:p>
          <w:p w14:paraId="0E154EE9" w14:textId="77777777" w:rsidR="004F07E7" w:rsidRPr="004F07E7" w:rsidRDefault="004F07E7" w:rsidP="004F07E7">
            <w:pPr>
              <w:pStyle w:val="Ttulo2"/>
              <w:spacing w:before="0"/>
              <w:rPr>
                <w:rFonts w:cstheme="majorHAnsi"/>
                <w:sz w:val="20"/>
                <w:szCs w:val="20"/>
                <w:lang w:val="es-CL"/>
              </w:rPr>
            </w:pPr>
            <w:r w:rsidRPr="004F07E7">
              <w:rPr>
                <w:rFonts w:cstheme="majorHAnsi"/>
                <w:lang w:val="es-CL"/>
              </w:rPr>
              <w:t xml:space="preserve">1. </w:t>
            </w:r>
            <w:r w:rsidRPr="004F07E7">
              <w:rPr>
                <w:rStyle w:val="Textoennegrita"/>
                <w:rFonts w:cstheme="majorHAnsi"/>
                <w:b/>
                <w:bCs/>
                <w:sz w:val="20"/>
                <w:szCs w:val="20"/>
                <w:lang w:val="es-CL"/>
              </w:rPr>
              <w:t>Producto instalado vs SaaS (Software como servicio)</w:t>
            </w:r>
          </w:p>
          <w:p w14:paraId="62810846" w14:textId="7964FF89" w:rsidR="004F07E7" w:rsidRPr="007F3738" w:rsidRDefault="00000000" w:rsidP="004F07E7">
            <w:pPr>
              <w:pStyle w:val="NormalWeb"/>
              <w:spacing w:before="0" w:beforeAutospacing="0" w:after="0" w:afterAutospacing="0"/>
              <w:ind w:left="720"/>
              <w:rPr>
                <w:rFonts w:asciiTheme="majorHAnsi" w:hAnsiTheme="majorHAnsi" w:cstheme="majorHAnsi"/>
                <w:sz w:val="18"/>
                <w:szCs w:val="18"/>
                <w:u w:val="single"/>
              </w:rPr>
            </w:pPr>
            <w:r w:rsidRPr="007F3738">
              <w:rPr>
                <w:rFonts w:asciiTheme="majorHAnsi" w:hAnsiTheme="majorHAnsi" w:cstheme="majorHAnsi"/>
                <w:sz w:val="18"/>
                <w:szCs w:val="18"/>
              </w:rPr>
              <w:pict w14:anchorId="62CFE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v:imagedata r:id="rId8" o:title=""/>
                </v:shape>
              </w:pict>
            </w:r>
            <w:r w:rsidR="004F07E7" w:rsidRPr="007F3738">
              <w:rPr>
                <w:rStyle w:val="Textoennegrita"/>
                <w:rFonts w:asciiTheme="majorHAnsi" w:hAnsiTheme="majorHAnsi" w:cstheme="majorHAnsi"/>
                <w:b w:val="0"/>
                <w:bCs w:val="0"/>
                <w:sz w:val="18"/>
                <w:szCs w:val="18"/>
              </w:rPr>
              <w:t>Producto instalado (</w:t>
            </w:r>
            <w:proofErr w:type="spellStart"/>
            <w:r w:rsidR="004F07E7" w:rsidRPr="007F3738">
              <w:rPr>
                <w:rStyle w:val="Textoennegrita"/>
                <w:rFonts w:asciiTheme="majorHAnsi" w:hAnsiTheme="majorHAnsi" w:cstheme="majorHAnsi"/>
                <w:b w:val="0"/>
                <w:bCs w:val="0"/>
                <w:sz w:val="18"/>
                <w:szCs w:val="18"/>
              </w:rPr>
              <w:t>On</w:t>
            </w:r>
            <w:proofErr w:type="spellEnd"/>
            <w:r w:rsidR="004F07E7" w:rsidRPr="007F3738">
              <w:rPr>
                <w:rStyle w:val="Textoennegrita"/>
                <w:rFonts w:asciiTheme="majorHAnsi" w:hAnsiTheme="majorHAnsi" w:cstheme="majorHAnsi"/>
                <w:b w:val="0"/>
                <w:bCs w:val="0"/>
                <w:sz w:val="18"/>
                <w:szCs w:val="18"/>
              </w:rPr>
              <w:t>-Premise)</w:t>
            </w:r>
          </w:p>
          <w:p w14:paraId="0B275826" w14:textId="31EC8A7C" w:rsidR="004F07E7" w:rsidRPr="004F07E7" w:rsidRDefault="00987DE9" w:rsidP="004F07E7">
            <w:pPr>
              <w:pStyle w:val="NormalWeb"/>
              <w:spacing w:before="0" w:beforeAutospacing="0" w:after="0" w:afterAutospacing="0"/>
              <w:ind w:left="720"/>
              <w:rPr>
                <w:rFonts w:asciiTheme="majorHAnsi" w:hAnsiTheme="majorHAnsi" w:cstheme="majorHAnsi"/>
                <w:sz w:val="18"/>
                <w:szCs w:val="18"/>
              </w:rPr>
            </w:pPr>
            <w:r>
              <w:rPr>
                <w:rStyle w:val="Textoennegrita"/>
                <w:rFonts w:asciiTheme="majorHAnsi" w:hAnsiTheme="majorHAnsi" w:cstheme="majorHAnsi"/>
                <w:b w:val="0"/>
                <w:bCs w:val="0"/>
                <w:noProof/>
                <w:sz w:val="18"/>
                <w:szCs w:val="18"/>
              </w:rPr>
              <w:drawing>
                <wp:inline distT="0" distB="0" distL="0" distR="0" wp14:anchorId="6403D532" wp14:editId="3FAED9F6">
                  <wp:extent cx="226695" cy="197485"/>
                  <wp:effectExtent l="0" t="0" r="1905" b="0"/>
                  <wp:docPr id="361190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 cy="197485"/>
                          </a:xfrm>
                          <a:prstGeom prst="rect">
                            <a:avLst/>
                          </a:prstGeom>
                          <a:noFill/>
                          <a:ln>
                            <a:noFill/>
                          </a:ln>
                        </pic:spPr>
                      </pic:pic>
                    </a:graphicData>
                  </a:graphic>
                </wp:inline>
              </w:drawing>
            </w:r>
            <w:r w:rsidR="004F07E7" w:rsidRPr="00D145B1">
              <w:rPr>
                <w:rStyle w:val="Textoennegrita"/>
                <w:rFonts w:asciiTheme="majorHAnsi" w:hAnsiTheme="majorHAnsi" w:cstheme="majorHAnsi"/>
                <w:sz w:val="18"/>
                <w:szCs w:val="18"/>
                <w:u w:val="single"/>
              </w:rPr>
              <w:t>SaaS (Servicio en la nube)</w:t>
            </w:r>
          </w:p>
          <w:p w14:paraId="7F6D60CC" w14:textId="2C9FE053" w:rsidR="004F07E7" w:rsidRPr="007F3738" w:rsidRDefault="004F07E7" w:rsidP="004F07E7">
            <w:pPr>
              <w:pStyle w:val="NormalWeb"/>
              <w:spacing w:before="0" w:beforeAutospacing="0" w:after="0" w:afterAutospacing="0"/>
              <w:rPr>
                <w:rFonts w:asciiTheme="majorHAnsi" w:hAnsiTheme="majorHAnsi" w:cstheme="majorHAnsi"/>
                <w:b/>
                <w:bCs/>
                <w:sz w:val="18"/>
                <w:szCs w:val="18"/>
              </w:rPr>
            </w:pPr>
            <w:r w:rsidRPr="004F07E7">
              <w:rPr>
                <w:rStyle w:val="Textoennegrita"/>
                <w:rFonts w:asciiTheme="majorHAnsi" w:hAnsiTheme="majorHAnsi" w:cstheme="majorHAnsi"/>
                <w:b w:val="0"/>
                <w:bCs w:val="0"/>
                <w:sz w:val="18"/>
                <w:szCs w:val="18"/>
              </w:rPr>
              <w:t>Justificación:</w:t>
            </w:r>
            <w:r w:rsidRPr="004F07E7">
              <w:rPr>
                <w:rFonts w:asciiTheme="majorHAnsi" w:hAnsiTheme="majorHAnsi" w:cstheme="majorHAnsi"/>
                <w:sz w:val="18"/>
                <w:szCs w:val="18"/>
              </w:rPr>
              <w:t xml:space="preserve"> </w:t>
            </w:r>
            <w:r w:rsidR="007F3738" w:rsidRPr="007F3738">
              <w:rPr>
                <w:rFonts w:asciiTheme="majorHAnsi" w:hAnsiTheme="majorHAnsi" w:cstheme="majorHAnsi"/>
                <w:b/>
                <w:bCs/>
                <w:sz w:val="18"/>
                <w:szCs w:val="18"/>
              </w:rPr>
              <w:t>R</w:t>
            </w:r>
            <w:r w:rsidR="007F3738" w:rsidRPr="007F3738">
              <w:rPr>
                <w:rFonts w:asciiTheme="majorHAnsi" w:hAnsiTheme="majorHAnsi" w:cstheme="majorHAnsi"/>
                <w:b/>
                <w:bCs/>
                <w:sz w:val="18"/>
                <w:szCs w:val="18"/>
              </w:rPr>
              <w:t>educe costos de infraestructura, permite acceso remoto y actualizaciones automáticas.</w:t>
            </w:r>
          </w:p>
          <w:p w14:paraId="22277EC0" w14:textId="77777777" w:rsidR="004F07E7" w:rsidRPr="004F07E7" w:rsidRDefault="00000000" w:rsidP="004F07E7">
            <w:pPr>
              <w:rPr>
                <w:rFonts w:asciiTheme="majorHAnsi" w:hAnsiTheme="majorHAnsi" w:cstheme="majorHAnsi"/>
                <w:sz w:val="16"/>
                <w:szCs w:val="16"/>
              </w:rPr>
            </w:pPr>
            <w:r>
              <w:rPr>
                <w:rFonts w:asciiTheme="majorHAnsi" w:hAnsiTheme="majorHAnsi" w:cstheme="majorHAnsi"/>
                <w:sz w:val="16"/>
                <w:szCs w:val="16"/>
              </w:rPr>
              <w:pict w14:anchorId="0644CC6B">
                <v:rect id="_x0000_i1027" style="width:0;height:1.5pt" o:hralign="center" o:hrstd="t" o:hr="t" fillcolor="#a0a0a0" stroked="f"/>
              </w:pict>
            </w:r>
          </w:p>
          <w:p w14:paraId="60366357" w14:textId="77777777" w:rsidR="004F07E7" w:rsidRPr="004F07E7" w:rsidRDefault="004F07E7" w:rsidP="004F07E7">
            <w:pPr>
              <w:pStyle w:val="Ttulo2"/>
              <w:spacing w:before="0"/>
              <w:rPr>
                <w:rFonts w:cstheme="majorHAnsi"/>
                <w:sz w:val="20"/>
                <w:szCs w:val="20"/>
              </w:rPr>
            </w:pPr>
            <w:r w:rsidRPr="004F07E7">
              <w:rPr>
                <w:rFonts w:cstheme="majorHAnsi"/>
                <w:sz w:val="20"/>
                <w:szCs w:val="20"/>
              </w:rPr>
              <w:t xml:space="preserve">2. </w:t>
            </w:r>
            <w:proofErr w:type="spellStart"/>
            <w:r w:rsidRPr="004F07E7">
              <w:rPr>
                <w:rStyle w:val="Textoennegrita"/>
                <w:rFonts w:cstheme="majorHAnsi"/>
                <w:b/>
                <w:bCs/>
                <w:sz w:val="20"/>
                <w:szCs w:val="20"/>
              </w:rPr>
              <w:t>Infraestructura</w:t>
            </w:r>
            <w:proofErr w:type="spellEnd"/>
            <w:r w:rsidRPr="004F07E7">
              <w:rPr>
                <w:rStyle w:val="Textoennegrita"/>
                <w:rFonts w:cstheme="majorHAnsi"/>
                <w:b/>
                <w:bCs/>
                <w:sz w:val="20"/>
                <w:szCs w:val="20"/>
              </w:rPr>
              <w:t>: Nube vs On-Premise</w:t>
            </w:r>
          </w:p>
          <w:p w14:paraId="1D539C0A" w14:textId="521D1B80" w:rsidR="004F07E7" w:rsidRPr="00FA6314" w:rsidRDefault="00000000" w:rsidP="004F07E7">
            <w:pPr>
              <w:pStyle w:val="NormalWeb"/>
              <w:spacing w:before="0" w:beforeAutospacing="0" w:after="0" w:afterAutospacing="0"/>
              <w:ind w:left="720"/>
              <w:rPr>
                <w:rFonts w:asciiTheme="majorHAnsi" w:hAnsiTheme="majorHAnsi" w:cstheme="majorHAnsi"/>
                <w:b/>
                <w:bCs/>
                <w:sz w:val="18"/>
                <w:szCs w:val="18"/>
                <w:lang w:val="en-US"/>
              </w:rPr>
            </w:pPr>
            <w:r>
              <w:rPr>
                <w:rFonts w:asciiTheme="majorHAnsi" w:hAnsiTheme="majorHAnsi" w:cstheme="majorHAnsi"/>
                <w:b/>
                <w:bCs/>
                <w:sz w:val="18"/>
                <w:szCs w:val="18"/>
              </w:rPr>
              <w:pict w14:anchorId="1862CCF6">
                <v:shape id="_x0000_i1028" type="#_x0000_t75" style="width:18pt;height:15.75pt">
                  <v:imagedata r:id="rId8" o:title=""/>
                </v:shape>
              </w:pict>
            </w:r>
            <w:r w:rsidR="004F07E7" w:rsidRPr="00FA6314">
              <w:rPr>
                <w:rStyle w:val="Textoennegrita"/>
                <w:rFonts w:asciiTheme="majorHAnsi" w:hAnsiTheme="majorHAnsi" w:cstheme="majorHAnsi"/>
                <w:b w:val="0"/>
                <w:bCs w:val="0"/>
                <w:sz w:val="18"/>
                <w:szCs w:val="18"/>
                <w:lang w:val="en-US"/>
              </w:rPr>
              <w:t>On-Premise</w:t>
            </w:r>
            <w:r w:rsidR="004F07E7" w:rsidRPr="00FA6314">
              <w:rPr>
                <w:rFonts w:asciiTheme="majorHAnsi" w:hAnsiTheme="majorHAnsi" w:cstheme="majorHAnsi"/>
                <w:b/>
                <w:bCs/>
                <w:sz w:val="18"/>
                <w:szCs w:val="18"/>
                <w:lang w:val="en-US"/>
              </w:rPr>
              <w:t>.</w:t>
            </w:r>
          </w:p>
          <w:p w14:paraId="231EC978" w14:textId="1B1A5B57" w:rsidR="004F07E7" w:rsidRPr="004F07E7" w:rsidRDefault="00000000" w:rsidP="004F07E7">
            <w:pPr>
              <w:pStyle w:val="NormalWeb"/>
              <w:spacing w:before="0" w:beforeAutospacing="0" w:after="0" w:afterAutospacing="0"/>
              <w:ind w:left="720"/>
              <w:rPr>
                <w:rFonts w:asciiTheme="majorHAnsi" w:hAnsiTheme="majorHAnsi" w:cstheme="majorHAnsi"/>
                <w:b/>
                <w:bCs/>
                <w:sz w:val="18"/>
                <w:szCs w:val="18"/>
              </w:rPr>
            </w:pPr>
            <w:r>
              <w:rPr>
                <w:rFonts w:asciiTheme="majorHAnsi" w:hAnsiTheme="majorHAnsi" w:cstheme="majorHAnsi"/>
                <w:b/>
                <w:bCs/>
                <w:sz w:val="18"/>
                <w:szCs w:val="18"/>
              </w:rPr>
              <w:pict w14:anchorId="215DB3AA">
                <v:shape id="_x0000_i1029" type="#_x0000_t75" style="width:18pt;height:15.75pt">
                  <v:imagedata r:id="rId8" o:title=""/>
                </v:shape>
              </w:pict>
            </w:r>
            <w:r w:rsidR="004F07E7" w:rsidRPr="00D145B1">
              <w:rPr>
                <w:rStyle w:val="Textoennegrita"/>
                <w:rFonts w:asciiTheme="majorHAnsi" w:hAnsiTheme="majorHAnsi" w:cstheme="majorHAnsi"/>
                <w:sz w:val="18"/>
                <w:szCs w:val="18"/>
                <w:u w:val="single"/>
              </w:rPr>
              <w:t>Nube (IaaS/PaaS/</w:t>
            </w:r>
            <w:proofErr w:type="spellStart"/>
            <w:r w:rsidR="004F07E7" w:rsidRPr="00D145B1">
              <w:rPr>
                <w:rStyle w:val="Textoennegrita"/>
                <w:rFonts w:asciiTheme="majorHAnsi" w:hAnsiTheme="majorHAnsi" w:cstheme="majorHAnsi"/>
                <w:sz w:val="18"/>
                <w:szCs w:val="18"/>
                <w:u w:val="single"/>
              </w:rPr>
              <w:t>DBaaS</w:t>
            </w:r>
            <w:proofErr w:type="spellEnd"/>
            <w:r w:rsidR="004F07E7" w:rsidRPr="00D145B1">
              <w:rPr>
                <w:rStyle w:val="Textoennegrita"/>
                <w:rFonts w:asciiTheme="majorHAnsi" w:hAnsiTheme="majorHAnsi" w:cstheme="majorHAnsi"/>
                <w:sz w:val="18"/>
                <w:szCs w:val="18"/>
                <w:u w:val="single"/>
              </w:rPr>
              <w:t>)</w:t>
            </w:r>
            <w:r w:rsidR="004F07E7" w:rsidRPr="004F07E7">
              <w:rPr>
                <w:rFonts w:asciiTheme="majorHAnsi" w:hAnsiTheme="majorHAnsi" w:cstheme="majorHAnsi"/>
                <w:b/>
                <w:bCs/>
                <w:sz w:val="18"/>
                <w:szCs w:val="18"/>
              </w:rPr>
              <w:br/>
            </w:r>
            <w:r w:rsidR="004F07E7" w:rsidRPr="004F07E7">
              <w:rPr>
                <w:rFonts w:asciiTheme="majorHAnsi" w:hAnsiTheme="majorHAnsi" w:cstheme="majorHAnsi"/>
                <w:b/>
                <w:bCs/>
                <w:sz w:val="18"/>
                <w:szCs w:val="18"/>
              </w:rPr>
              <w:br/>
            </w:r>
            <w:r w:rsidR="004F07E7" w:rsidRPr="004F07E7">
              <w:rPr>
                <w:rStyle w:val="Textoennegrita"/>
                <w:rFonts w:asciiTheme="majorHAnsi" w:hAnsiTheme="majorHAnsi" w:cstheme="majorHAnsi"/>
                <w:b w:val="0"/>
                <w:bCs w:val="0"/>
                <w:sz w:val="18"/>
                <w:szCs w:val="18"/>
              </w:rPr>
              <w:t>Justificación:</w:t>
            </w:r>
            <w:r w:rsidR="004F07E7" w:rsidRPr="004F07E7">
              <w:rPr>
                <w:rFonts w:asciiTheme="majorHAnsi" w:hAnsiTheme="majorHAnsi" w:cstheme="majorHAnsi"/>
                <w:b/>
                <w:bCs/>
                <w:sz w:val="18"/>
                <w:szCs w:val="18"/>
              </w:rPr>
              <w:t xml:space="preserve"> </w:t>
            </w:r>
            <w:r w:rsidR="007F3738">
              <w:rPr>
                <w:rFonts w:asciiTheme="majorHAnsi" w:hAnsiTheme="majorHAnsi" w:cstheme="majorHAnsi"/>
                <w:b/>
                <w:bCs/>
                <w:sz w:val="18"/>
                <w:szCs w:val="18"/>
              </w:rPr>
              <w:t>E</w:t>
            </w:r>
            <w:r w:rsidR="007F3738" w:rsidRPr="007F3738">
              <w:rPr>
                <w:rFonts w:asciiTheme="majorHAnsi" w:hAnsiTheme="majorHAnsi" w:cstheme="majorHAnsi"/>
                <w:b/>
                <w:bCs/>
                <w:sz w:val="18"/>
                <w:szCs w:val="18"/>
              </w:rPr>
              <w:t>scalabilidad, menor inversión inicial y mejor recuperación ante fallos.</w:t>
            </w:r>
          </w:p>
          <w:p w14:paraId="6F23C2E7" w14:textId="77777777" w:rsidR="004F07E7" w:rsidRPr="004F07E7" w:rsidRDefault="00000000" w:rsidP="004F07E7">
            <w:pPr>
              <w:rPr>
                <w:rFonts w:asciiTheme="majorHAnsi" w:hAnsiTheme="majorHAnsi" w:cstheme="majorHAnsi"/>
                <w:sz w:val="16"/>
                <w:szCs w:val="16"/>
              </w:rPr>
            </w:pPr>
            <w:r>
              <w:rPr>
                <w:rFonts w:asciiTheme="majorHAnsi" w:hAnsiTheme="majorHAnsi" w:cstheme="majorHAnsi"/>
                <w:sz w:val="16"/>
                <w:szCs w:val="16"/>
              </w:rPr>
              <w:pict w14:anchorId="22C24060">
                <v:rect id="_x0000_i1030" style="width:0;height:1.5pt" o:hralign="center" o:hrstd="t" o:hr="t" fillcolor="#a0a0a0" stroked="f"/>
              </w:pict>
            </w:r>
          </w:p>
          <w:p w14:paraId="49F90E9B" w14:textId="77777777" w:rsidR="004F07E7" w:rsidRPr="004F07E7" w:rsidRDefault="004F07E7" w:rsidP="004F07E7">
            <w:pPr>
              <w:pStyle w:val="Ttulo2"/>
              <w:spacing w:before="0"/>
              <w:rPr>
                <w:rFonts w:cstheme="majorHAnsi"/>
                <w:sz w:val="20"/>
                <w:szCs w:val="20"/>
                <w:lang w:val="es-CL"/>
              </w:rPr>
            </w:pPr>
            <w:r w:rsidRPr="004F07E7">
              <w:rPr>
                <w:rFonts w:cstheme="majorHAnsi"/>
                <w:sz w:val="20"/>
                <w:szCs w:val="20"/>
                <w:lang w:val="es-CL"/>
              </w:rPr>
              <w:t xml:space="preserve">3. </w:t>
            </w:r>
            <w:r w:rsidRPr="004F07E7">
              <w:rPr>
                <w:rStyle w:val="Textoennegrita"/>
                <w:rFonts w:cstheme="majorHAnsi"/>
                <w:b/>
                <w:bCs/>
                <w:sz w:val="20"/>
                <w:szCs w:val="20"/>
                <w:lang w:val="es-CL"/>
              </w:rPr>
              <w:t>Arquitectura: Monolito vs Microservicios/Servicios</w:t>
            </w:r>
          </w:p>
          <w:p w14:paraId="4E7F12E3" w14:textId="581EA189" w:rsidR="004F07E7" w:rsidRPr="007F3738" w:rsidRDefault="00000000" w:rsidP="004F07E7">
            <w:pPr>
              <w:pStyle w:val="NormalWeb"/>
              <w:spacing w:before="0" w:beforeAutospacing="0" w:after="0" w:afterAutospacing="0"/>
              <w:ind w:left="720"/>
              <w:rPr>
                <w:rStyle w:val="Textoennegrita"/>
                <w:rFonts w:asciiTheme="majorHAnsi" w:hAnsiTheme="majorHAnsi" w:cstheme="majorHAnsi"/>
                <w:b w:val="0"/>
                <w:bCs w:val="0"/>
                <w:sz w:val="18"/>
                <w:szCs w:val="18"/>
                <w:u w:val="single"/>
              </w:rPr>
            </w:pPr>
            <w:r w:rsidRPr="007F3738">
              <w:rPr>
                <w:rFonts w:asciiTheme="majorHAnsi" w:hAnsiTheme="majorHAnsi" w:cstheme="majorHAnsi"/>
                <w:b/>
                <w:bCs/>
                <w:sz w:val="18"/>
                <w:szCs w:val="18"/>
                <w:u w:val="single"/>
              </w:rPr>
              <w:pict w14:anchorId="112C5E85">
                <v:shape id="_x0000_i1031" type="#_x0000_t75" style="width:18pt;height:15.75pt">
                  <v:imagedata r:id="rId8" o:title=""/>
                </v:shape>
              </w:pict>
            </w:r>
            <w:r w:rsidR="004F07E7" w:rsidRPr="00D145B1">
              <w:rPr>
                <w:rStyle w:val="Textoennegrita"/>
                <w:rFonts w:asciiTheme="majorHAnsi" w:hAnsiTheme="majorHAnsi" w:cstheme="majorHAnsi"/>
                <w:sz w:val="18"/>
                <w:szCs w:val="18"/>
                <w:u w:val="single"/>
              </w:rPr>
              <w:t>Monolito modular</w:t>
            </w:r>
          </w:p>
          <w:p w14:paraId="1594229B" w14:textId="14494FEF" w:rsidR="004F07E7" w:rsidRPr="004F07E7" w:rsidRDefault="00000000" w:rsidP="004F07E7">
            <w:pPr>
              <w:pStyle w:val="NormalWeb"/>
              <w:spacing w:before="0" w:beforeAutospacing="0" w:after="0" w:afterAutospacing="0"/>
              <w:ind w:left="720"/>
              <w:rPr>
                <w:rFonts w:asciiTheme="majorHAnsi" w:hAnsiTheme="majorHAnsi" w:cstheme="majorHAnsi"/>
                <w:b/>
                <w:bCs/>
                <w:sz w:val="18"/>
                <w:szCs w:val="18"/>
              </w:rPr>
            </w:pPr>
            <w:r>
              <w:rPr>
                <w:rFonts w:asciiTheme="majorHAnsi" w:hAnsiTheme="majorHAnsi" w:cstheme="majorHAnsi"/>
                <w:b/>
                <w:bCs/>
                <w:sz w:val="18"/>
                <w:szCs w:val="18"/>
              </w:rPr>
              <w:pict w14:anchorId="6E32DE45">
                <v:shape id="_x0000_i1032" type="#_x0000_t75" style="width:18pt;height:15.75pt">
                  <v:imagedata r:id="rId8" o:title=""/>
                </v:shape>
              </w:pict>
            </w:r>
            <w:r w:rsidR="004F07E7" w:rsidRPr="004F07E7">
              <w:rPr>
                <w:rStyle w:val="Textoennegrita"/>
                <w:rFonts w:asciiTheme="majorHAnsi" w:hAnsiTheme="majorHAnsi" w:cstheme="majorHAnsi"/>
                <w:b w:val="0"/>
                <w:bCs w:val="0"/>
                <w:sz w:val="18"/>
                <w:szCs w:val="18"/>
              </w:rPr>
              <w:t>Microservicios / SOA</w:t>
            </w:r>
            <w:r w:rsidR="004F07E7" w:rsidRPr="004F07E7">
              <w:rPr>
                <w:rFonts w:asciiTheme="majorHAnsi" w:hAnsiTheme="majorHAnsi" w:cstheme="majorHAnsi"/>
                <w:b/>
                <w:bCs/>
                <w:sz w:val="18"/>
                <w:szCs w:val="18"/>
              </w:rPr>
              <w:br/>
            </w:r>
            <w:r w:rsidR="004F07E7" w:rsidRPr="004F07E7">
              <w:rPr>
                <w:rFonts w:asciiTheme="majorHAnsi" w:hAnsiTheme="majorHAnsi" w:cstheme="majorHAnsi"/>
                <w:b/>
                <w:bCs/>
                <w:sz w:val="18"/>
                <w:szCs w:val="18"/>
              </w:rPr>
              <w:br/>
            </w:r>
            <w:r w:rsidR="004F07E7" w:rsidRPr="004F07E7">
              <w:rPr>
                <w:rStyle w:val="Textoennegrita"/>
                <w:rFonts w:asciiTheme="majorHAnsi" w:hAnsiTheme="majorHAnsi" w:cstheme="majorHAnsi"/>
                <w:b w:val="0"/>
                <w:bCs w:val="0"/>
                <w:sz w:val="18"/>
                <w:szCs w:val="18"/>
              </w:rPr>
              <w:t>Justificación:</w:t>
            </w:r>
            <w:r w:rsidR="004F07E7" w:rsidRPr="004F07E7">
              <w:rPr>
                <w:rFonts w:asciiTheme="majorHAnsi" w:hAnsiTheme="majorHAnsi" w:cstheme="majorHAnsi"/>
                <w:b/>
                <w:bCs/>
                <w:sz w:val="18"/>
                <w:szCs w:val="18"/>
              </w:rPr>
              <w:t xml:space="preserve"> </w:t>
            </w:r>
            <w:r w:rsidR="007F3738">
              <w:rPr>
                <w:rFonts w:asciiTheme="majorHAnsi" w:hAnsiTheme="majorHAnsi" w:cstheme="majorHAnsi"/>
                <w:b/>
                <w:bCs/>
                <w:sz w:val="18"/>
                <w:szCs w:val="18"/>
              </w:rPr>
              <w:t>E</w:t>
            </w:r>
            <w:r w:rsidR="007F3738" w:rsidRPr="007F3738">
              <w:rPr>
                <w:rFonts w:asciiTheme="majorHAnsi" w:hAnsiTheme="majorHAnsi" w:cstheme="majorHAnsi"/>
                <w:b/>
                <w:bCs/>
                <w:sz w:val="18"/>
                <w:szCs w:val="18"/>
              </w:rPr>
              <w:t>l proyecto es de pequeña escala, menor complejidad, fácil de implementar y mantener por un equipo reducido.</w:t>
            </w:r>
          </w:p>
          <w:p w14:paraId="6F0060E2" w14:textId="77777777" w:rsidR="004F07E7" w:rsidRPr="004F07E7" w:rsidRDefault="00000000" w:rsidP="004F07E7">
            <w:pPr>
              <w:rPr>
                <w:rFonts w:asciiTheme="majorHAnsi" w:hAnsiTheme="majorHAnsi" w:cstheme="majorHAnsi"/>
                <w:sz w:val="16"/>
                <w:szCs w:val="16"/>
              </w:rPr>
            </w:pPr>
            <w:r>
              <w:rPr>
                <w:rFonts w:asciiTheme="majorHAnsi" w:hAnsiTheme="majorHAnsi" w:cstheme="majorHAnsi"/>
                <w:sz w:val="16"/>
                <w:szCs w:val="16"/>
              </w:rPr>
              <w:pict w14:anchorId="3085E19F">
                <v:rect id="_x0000_i1033" style="width:0;height:1.5pt" o:hralign="center" o:hrstd="t" o:hr="t" fillcolor="#a0a0a0" stroked="f"/>
              </w:pict>
            </w:r>
          </w:p>
          <w:p w14:paraId="7C91B05D" w14:textId="77777777" w:rsidR="004F07E7" w:rsidRPr="004F07E7" w:rsidRDefault="004F07E7" w:rsidP="004F07E7">
            <w:pPr>
              <w:pStyle w:val="Ttulo2"/>
              <w:spacing w:before="0"/>
              <w:rPr>
                <w:rFonts w:cstheme="majorHAnsi"/>
                <w:sz w:val="20"/>
                <w:szCs w:val="20"/>
                <w:lang w:val="es-CL"/>
              </w:rPr>
            </w:pPr>
            <w:r w:rsidRPr="004F07E7">
              <w:rPr>
                <w:rFonts w:cstheme="majorHAnsi"/>
                <w:sz w:val="20"/>
                <w:szCs w:val="20"/>
                <w:lang w:val="es-CL"/>
              </w:rPr>
              <w:lastRenderedPageBreak/>
              <w:t xml:space="preserve">4. </w:t>
            </w:r>
            <w:r w:rsidRPr="004F07E7">
              <w:rPr>
                <w:rStyle w:val="Textoennegrita"/>
                <w:rFonts w:cstheme="majorHAnsi"/>
                <w:b/>
                <w:bCs/>
                <w:sz w:val="20"/>
                <w:szCs w:val="20"/>
                <w:lang w:val="es-CL"/>
              </w:rPr>
              <w:t>Proceso de desarrollo: Plan-Dirigido vs Ágil/DevOps</w:t>
            </w:r>
          </w:p>
          <w:p w14:paraId="7C27E022" w14:textId="454ED53A" w:rsidR="004F07E7" w:rsidRPr="004F07E7" w:rsidRDefault="00000000" w:rsidP="004F07E7">
            <w:pPr>
              <w:pStyle w:val="NormalWeb"/>
              <w:spacing w:before="0" w:beforeAutospacing="0" w:after="0" w:afterAutospacing="0"/>
              <w:ind w:left="720"/>
              <w:rPr>
                <w:rFonts w:asciiTheme="majorHAnsi" w:hAnsiTheme="majorHAnsi" w:cstheme="majorHAnsi"/>
                <w:b/>
                <w:bCs/>
                <w:sz w:val="18"/>
                <w:szCs w:val="18"/>
              </w:rPr>
            </w:pPr>
            <w:r>
              <w:rPr>
                <w:rFonts w:asciiTheme="majorHAnsi" w:hAnsiTheme="majorHAnsi" w:cstheme="majorHAnsi"/>
                <w:b/>
                <w:bCs/>
                <w:sz w:val="18"/>
                <w:szCs w:val="18"/>
              </w:rPr>
              <w:pict w14:anchorId="1B2D619D">
                <v:shape id="_x0000_i1034" type="#_x0000_t75" style="width:18pt;height:15.75pt">
                  <v:imagedata r:id="rId8" o:title=""/>
                </v:shape>
              </w:pict>
            </w:r>
            <w:r w:rsidR="004F07E7" w:rsidRPr="004F07E7">
              <w:rPr>
                <w:rStyle w:val="Textoennegrita"/>
                <w:rFonts w:asciiTheme="majorHAnsi" w:hAnsiTheme="majorHAnsi" w:cstheme="majorHAnsi"/>
                <w:b w:val="0"/>
                <w:bCs w:val="0"/>
                <w:sz w:val="18"/>
                <w:szCs w:val="18"/>
              </w:rPr>
              <w:t>Plan-dirigido (Cascada / V-</w:t>
            </w:r>
            <w:proofErr w:type="spellStart"/>
            <w:r w:rsidR="004F07E7" w:rsidRPr="004F07E7">
              <w:rPr>
                <w:rStyle w:val="Textoennegrita"/>
                <w:rFonts w:asciiTheme="majorHAnsi" w:hAnsiTheme="majorHAnsi" w:cstheme="majorHAnsi"/>
                <w:b w:val="0"/>
                <w:bCs w:val="0"/>
                <w:sz w:val="18"/>
                <w:szCs w:val="18"/>
              </w:rPr>
              <w:t>Model</w:t>
            </w:r>
            <w:proofErr w:type="spellEnd"/>
            <w:r w:rsidR="004F07E7" w:rsidRPr="004F07E7">
              <w:rPr>
                <w:rStyle w:val="Textoennegrita"/>
                <w:rFonts w:asciiTheme="majorHAnsi" w:hAnsiTheme="majorHAnsi" w:cstheme="majorHAnsi"/>
                <w:b w:val="0"/>
                <w:bCs w:val="0"/>
                <w:sz w:val="18"/>
                <w:szCs w:val="18"/>
              </w:rPr>
              <w:t>)</w:t>
            </w:r>
          </w:p>
          <w:p w14:paraId="2CD3E73F" w14:textId="1E2D29C4" w:rsidR="004F07E7" w:rsidRPr="004F07E7" w:rsidRDefault="00000000" w:rsidP="004F07E7">
            <w:pPr>
              <w:pStyle w:val="NormalWeb"/>
              <w:spacing w:before="0" w:beforeAutospacing="0" w:after="0" w:afterAutospacing="0"/>
              <w:ind w:left="720"/>
              <w:rPr>
                <w:rFonts w:asciiTheme="majorHAnsi" w:hAnsiTheme="majorHAnsi" w:cstheme="majorHAnsi"/>
                <w:b/>
                <w:bCs/>
                <w:sz w:val="18"/>
                <w:szCs w:val="18"/>
              </w:rPr>
            </w:pPr>
            <w:r>
              <w:rPr>
                <w:rFonts w:asciiTheme="majorHAnsi" w:hAnsiTheme="majorHAnsi" w:cstheme="majorHAnsi"/>
                <w:b/>
                <w:bCs/>
                <w:sz w:val="18"/>
                <w:szCs w:val="18"/>
              </w:rPr>
              <w:pict w14:anchorId="37067723">
                <v:shape id="_x0000_i1035" type="#_x0000_t75" style="width:18pt;height:15.75pt">
                  <v:imagedata r:id="rId8" o:title=""/>
                </v:shape>
              </w:pict>
            </w:r>
            <w:r w:rsidR="004F07E7" w:rsidRPr="00D145B1">
              <w:rPr>
                <w:rStyle w:val="Textoennegrita"/>
                <w:rFonts w:asciiTheme="majorHAnsi" w:hAnsiTheme="majorHAnsi" w:cstheme="majorHAnsi"/>
                <w:sz w:val="18"/>
                <w:szCs w:val="18"/>
                <w:u w:val="single"/>
              </w:rPr>
              <w:t>Ágil / DevOps (Scrum, Kanban, XP)</w:t>
            </w:r>
            <w:r w:rsidR="004F07E7" w:rsidRPr="00D145B1">
              <w:rPr>
                <w:rFonts w:asciiTheme="majorHAnsi" w:hAnsiTheme="majorHAnsi" w:cstheme="majorHAnsi"/>
                <w:sz w:val="18"/>
                <w:szCs w:val="18"/>
              </w:rPr>
              <w:br/>
            </w:r>
            <w:r w:rsidR="004F07E7" w:rsidRPr="004F07E7">
              <w:rPr>
                <w:rFonts w:asciiTheme="majorHAnsi" w:hAnsiTheme="majorHAnsi" w:cstheme="majorHAnsi"/>
                <w:b/>
                <w:bCs/>
                <w:sz w:val="18"/>
                <w:szCs w:val="18"/>
              </w:rPr>
              <w:br/>
            </w:r>
            <w:r w:rsidR="004F07E7" w:rsidRPr="004F07E7">
              <w:rPr>
                <w:rStyle w:val="Textoennegrita"/>
                <w:rFonts w:asciiTheme="majorHAnsi" w:hAnsiTheme="majorHAnsi" w:cstheme="majorHAnsi"/>
                <w:b w:val="0"/>
                <w:bCs w:val="0"/>
                <w:sz w:val="18"/>
                <w:szCs w:val="18"/>
              </w:rPr>
              <w:t>Justificación:</w:t>
            </w:r>
            <w:r w:rsidR="004F07E7" w:rsidRPr="004F07E7">
              <w:rPr>
                <w:rFonts w:asciiTheme="majorHAnsi" w:hAnsiTheme="majorHAnsi" w:cstheme="majorHAnsi"/>
                <w:b/>
                <w:bCs/>
                <w:sz w:val="18"/>
                <w:szCs w:val="18"/>
              </w:rPr>
              <w:t xml:space="preserve"> </w:t>
            </w:r>
            <w:r w:rsidR="007F3738">
              <w:rPr>
                <w:rFonts w:asciiTheme="majorHAnsi" w:hAnsiTheme="majorHAnsi" w:cstheme="majorHAnsi"/>
                <w:b/>
                <w:bCs/>
                <w:sz w:val="18"/>
                <w:szCs w:val="18"/>
              </w:rPr>
              <w:t>P</w:t>
            </w:r>
            <w:r w:rsidR="007F3738" w:rsidRPr="007F3738">
              <w:rPr>
                <w:rFonts w:asciiTheme="majorHAnsi" w:hAnsiTheme="majorHAnsi" w:cstheme="majorHAnsi"/>
                <w:b/>
                <w:bCs/>
                <w:sz w:val="18"/>
                <w:szCs w:val="18"/>
              </w:rPr>
              <w:t xml:space="preserve">ermite iteraciones rápidas, </w:t>
            </w:r>
            <w:proofErr w:type="spellStart"/>
            <w:r w:rsidR="007F3738" w:rsidRPr="007F3738">
              <w:rPr>
                <w:rFonts w:asciiTheme="majorHAnsi" w:hAnsiTheme="majorHAnsi" w:cstheme="majorHAnsi"/>
                <w:b/>
                <w:bCs/>
                <w:sz w:val="18"/>
                <w:szCs w:val="18"/>
              </w:rPr>
              <w:t>feedback</w:t>
            </w:r>
            <w:proofErr w:type="spellEnd"/>
            <w:r w:rsidR="007F3738" w:rsidRPr="007F3738">
              <w:rPr>
                <w:rFonts w:asciiTheme="majorHAnsi" w:hAnsiTheme="majorHAnsi" w:cstheme="majorHAnsi"/>
                <w:b/>
                <w:bCs/>
                <w:sz w:val="18"/>
                <w:szCs w:val="18"/>
              </w:rPr>
              <w:t xml:space="preserve"> constante y adaptabilidad a cambios en requisitos</w:t>
            </w:r>
          </w:p>
          <w:p w14:paraId="5C120FB7" w14:textId="31033D71" w:rsidR="004F07E7" w:rsidRDefault="004F07E7" w:rsidP="00117D83">
            <w:pPr>
              <w:pStyle w:val="Listaconnmeros"/>
              <w:numPr>
                <w:ilvl w:val="0"/>
                <w:numId w:val="0"/>
              </w:numPr>
              <w:rPr>
                <w:lang w:val="es-CL"/>
              </w:rPr>
            </w:pPr>
          </w:p>
          <w:p w14:paraId="61D3B004" w14:textId="3BF1C5D5" w:rsidR="004F07E7" w:rsidRDefault="004F07E7" w:rsidP="00117D83">
            <w:pPr>
              <w:pStyle w:val="Listaconnmeros"/>
              <w:numPr>
                <w:ilvl w:val="0"/>
                <w:numId w:val="0"/>
              </w:numPr>
              <w:rPr>
                <w:lang w:val="es-CL"/>
              </w:rPr>
            </w:pPr>
          </w:p>
        </w:tc>
      </w:tr>
    </w:tbl>
    <w:p w14:paraId="5C6ED809" w14:textId="77777777" w:rsidR="004F07E7" w:rsidRPr="002A4E01" w:rsidRDefault="004F07E7" w:rsidP="00117D83">
      <w:pPr>
        <w:pStyle w:val="Listaconnmeros"/>
        <w:numPr>
          <w:ilvl w:val="0"/>
          <w:numId w:val="0"/>
        </w:numPr>
        <w:ind w:left="360"/>
        <w:rPr>
          <w:lang w:val="es-CL"/>
        </w:rPr>
      </w:pPr>
    </w:p>
    <w:p w14:paraId="7E316788" w14:textId="4BE5B8E9" w:rsidR="001767BF" w:rsidRPr="004668EB" w:rsidRDefault="00D12DAA" w:rsidP="004668EB">
      <w:pPr>
        <w:pStyle w:val="Ttulo1"/>
        <w:jc w:val="both"/>
        <w:rPr>
          <w:lang w:val="es-CL"/>
        </w:rPr>
      </w:pPr>
      <w:r>
        <w:rPr>
          <w:lang w:val="es-CL"/>
        </w:rPr>
        <w:t>Etapa</w:t>
      </w:r>
      <w:r w:rsidRPr="004668EB">
        <w:rPr>
          <w:lang w:val="es-CL"/>
        </w:rPr>
        <w:t xml:space="preserve"> </w:t>
      </w:r>
      <w:r w:rsidR="00413DEE">
        <w:rPr>
          <w:lang w:val="es-CL"/>
        </w:rPr>
        <w:t>3</w:t>
      </w:r>
      <w:r w:rsidR="00873C5F" w:rsidRPr="004668EB">
        <w:rPr>
          <w:lang w:val="es-CL"/>
        </w:rPr>
        <w:t>: Selección del Modelo de Desarrollo</w:t>
      </w:r>
    </w:p>
    <w:p w14:paraId="485DC7BD" w14:textId="342ADA79" w:rsidR="001767BF" w:rsidRPr="004668EB" w:rsidRDefault="00873C5F" w:rsidP="004668EB">
      <w:pPr>
        <w:jc w:val="both"/>
        <w:rPr>
          <w:lang w:val="es-CL"/>
        </w:rPr>
      </w:pPr>
      <w:r w:rsidRPr="004668EB">
        <w:rPr>
          <w:lang w:val="es-CL"/>
        </w:rPr>
        <w:t xml:space="preserve">En esta fase, deberás seleccionar el modelo de desarrollo de software que utilizarás para guiar el proyecto. Justifica tu elección basándote </w:t>
      </w:r>
      <w:r w:rsidR="00530F48">
        <w:rPr>
          <w:lang w:val="es-CL"/>
        </w:rPr>
        <w:t>en las características</w:t>
      </w:r>
      <w:r w:rsidRPr="004668EB">
        <w:rPr>
          <w:lang w:val="es-CL"/>
        </w:rPr>
        <w:t xml:space="preserve"> del proyecto y las características de cada modelo.</w:t>
      </w:r>
    </w:p>
    <w:p w14:paraId="50C476E6" w14:textId="62FCE57E" w:rsidR="001767BF" w:rsidRDefault="00413DEE" w:rsidP="00D12DAA">
      <w:pPr>
        <w:pStyle w:val="Listaconnmeros"/>
        <w:numPr>
          <w:ilvl w:val="0"/>
          <w:numId w:val="0"/>
        </w:numPr>
        <w:ind w:left="360"/>
        <w:jc w:val="both"/>
        <w:rPr>
          <w:lang w:val="es-CL"/>
        </w:rPr>
      </w:pPr>
      <w:r>
        <w:rPr>
          <w:lang w:val="es-CL"/>
        </w:rPr>
        <w:t>3</w:t>
      </w:r>
      <w:r w:rsidR="00873C5F" w:rsidRPr="00470379">
        <w:rPr>
          <w:lang w:val="es-CL"/>
        </w:rPr>
        <w:t>.1 Descripción del Proyecto</w:t>
      </w:r>
    </w:p>
    <w:p w14:paraId="41B96B38" w14:textId="35E425F9" w:rsidR="00140024" w:rsidRPr="00470379" w:rsidRDefault="00140024" w:rsidP="00D12DAA">
      <w:pPr>
        <w:pStyle w:val="Listaconnmeros"/>
        <w:numPr>
          <w:ilvl w:val="0"/>
          <w:numId w:val="0"/>
        </w:numPr>
        <w:ind w:left="360"/>
        <w:jc w:val="both"/>
        <w:rPr>
          <w:lang w:val="es-CL"/>
        </w:rPr>
      </w:pPr>
      <w:r w:rsidRPr="00140024">
        <w:rPr>
          <w:lang w:val="es-CL"/>
        </w:rPr>
        <w:t>Se desarrollará un sistema de gestión de inventario para un taller automotriz, orientado a registrar entradas y salidas de repuestos, gestionar stock mínimo, generar reportes y enviar alertas automáticas.</w:t>
      </w:r>
    </w:p>
    <w:p w14:paraId="1C123C35" w14:textId="1215A237" w:rsidR="001767BF" w:rsidRDefault="00413DEE" w:rsidP="00D12DAA">
      <w:pPr>
        <w:pStyle w:val="Listaconnmeros"/>
        <w:numPr>
          <w:ilvl w:val="0"/>
          <w:numId w:val="0"/>
        </w:numPr>
        <w:ind w:left="360"/>
        <w:jc w:val="both"/>
        <w:rPr>
          <w:lang w:val="es-CL"/>
        </w:rPr>
      </w:pPr>
      <w:r>
        <w:rPr>
          <w:lang w:val="es-CL"/>
        </w:rPr>
        <w:t>3</w:t>
      </w:r>
      <w:r w:rsidR="00873C5F" w:rsidRPr="00470379">
        <w:rPr>
          <w:lang w:val="es-CL"/>
        </w:rPr>
        <w:t xml:space="preserve">.2 Modelos de Desarrollo </w:t>
      </w:r>
      <w:r w:rsidR="00117D83" w:rsidRPr="00470379">
        <w:rPr>
          <w:lang w:val="es-CL"/>
        </w:rPr>
        <w:t>Considerados</w:t>
      </w:r>
      <w:r w:rsidR="00117D83">
        <w:rPr>
          <w:lang w:val="es-CL"/>
        </w:rPr>
        <w:t xml:space="preserve"> (cascada, incremental, iterativo, ágil)</w:t>
      </w:r>
    </w:p>
    <w:p w14:paraId="35C61058" w14:textId="735CAE6E" w:rsidR="007F3738" w:rsidRDefault="007F3738" w:rsidP="00D12DAA">
      <w:pPr>
        <w:pStyle w:val="Listaconnmeros"/>
        <w:numPr>
          <w:ilvl w:val="0"/>
          <w:numId w:val="0"/>
        </w:numPr>
        <w:ind w:left="360"/>
        <w:jc w:val="both"/>
        <w:rPr>
          <w:lang w:val="es-CL"/>
        </w:rPr>
      </w:pPr>
      <w:r>
        <w:rPr>
          <w:lang w:val="es-CL"/>
        </w:rPr>
        <w:t>Cascada: Demasiado rígido para las funcionalidades</w:t>
      </w:r>
    </w:p>
    <w:p w14:paraId="05D64992" w14:textId="48BBA89C" w:rsidR="007F3738" w:rsidRDefault="00140024" w:rsidP="00D12DAA">
      <w:pPr>
        <w:pStyle w:val="Listaconnmeros"/>
        <w:numPr>
          <w:ilvl w:val="0"/>
          <w:numId w:val="0"/>
        </w:numPr>
        <w:ind w:left="360"/>
        <w:jc w:val="both"/>
        <w:rPr>
          <w:lang w:val="es-CL"/>
        </w:rPr>
      </w:pPr>
      <w:r w:rsidRPr="00140024">
        <w:rPr>
          <w:lang w:val="es-CL"/>
        </w:rPr>
        <w:t xml:space="preserve">Incremental: </w:t>
      </w:r>
      <w:r w:rsidR="007F3738">
        <w:rPr>
          <w:lang w:val="es-CL"/>
        </w:rPr>
        <w:t>P</w:t>
      </w:r>
      <w:r w:rsidRPr="00140024">
        <w:rPr>
          <w:lang w:val="es-CL"/>
        </w:rPr>
        <w:t>ermite entregar funcionalidades en fases</w:t>
      </w:r>
      <w:r w:rsidR="007F3738">
        <w:rPr>
          <w:lang w:val="es-CL"/>
        </w:rPr>
        <w:t>, pero es tan adaptable a cambios.</w:t>
      </w:r>
    </w:p>
    <w:p w14:paraId="41ED52AC" w14:textId="0D2E9741" w:rsidR="00175D93" w:rsidRDefault="005D3C4D" w:rsidP="00175D93">
      <w:pPr>
        <w:pStyle w:val="Listaconnmeros"/>
        <w:numPr>
          <w:ilvl w:val="0"/>
          <w:numId w:val="0"/>
        </w:numPr>
        <w:ind w:left="360"/>
        <w:jc w:val="both"/>
        <w:rPr>
          <w:lang w:val="es-CL"/>
        </w:rPr>
      </w:pPr>
      <w:r>
        <w:rPr>
          <w:lang w:val="es-CL"/>
        </w:rPr>
        <w:t xml:space="preserve">Iterativo: </w:t>
      </w:r>
      <w:r w:rsidR="00175D93">
        <w:rPr>
          <w:lang w:val="es-CL"/>
        </w:rPr>
        <w:t>Permite refinamiento gradual a costa de tiempo que se usa para completar cada ciclo de mejora, en vez diferentes mejoras en diferentes áreas</w:t>
      </w:r>
    </w:p>
    <w:p w14:paraId="253A53FC" w14:textId="4AC2D1DA" w:rsidR="00140024" w:rsidRPr="00470379" w:rsidRDefault="00140024" w:rsidP="00D12DAA">
      <w:pPr>
        <w:pStyle w:val="Listaconnmeros"/>
        <w:numPr>
          <w:ilvl w:val="0"/>
          <w:numId w:val="0"/>
        </w:numPr>
        <w:ind w:left="360"/>
        <w:jc w:val="both"/>
        <w:rPr>
          <w:lang w:val="es-CL"/>
        </w:rPr>
      </w:pPr>
      <w:r>
        <w:rPr>
          <w:lang w:val="es-CL"/>
        </w:rPr>
        <w:t>Ágil: Ada</w:t>
      </w:r>
      <w:r w:rsidR="007F3738">
        <w:rPr>
          <w:lang w:val="es-CL"/>
        </w:rPr>
        <w:t>p</w:t>
      </w:r>
      <w:r>
        <w:rPr>
          <w:lang w:val="es-CL"/>
        </w:rPr>
        <w:t xml:space="preserve">table a cambios, </w:t>
      </w:r>
      <w:r w:rsidR="007F3738">
        <w:rPr>
          <w:lang w:val="es-CL"/>
        </w:rPr>
        <w:t xml:space="preserve">Modular, </w:t>
      </w:r>
    </w:p>
    <w:p w14:paraId="029C9141" w14:textId="1AFCFC3D" w:rsidR="001767BF" w:rsidRDefault="00413DEE" w:rsidP="00D12DAA">
      <w:pPr>
        <w:pStyle w:val="Listaconnmeros"/>
        <w:numPr>
          <w:ilvl w:val="0"/>
          <w:numId w:val="0"/>
        </w:numPr>
        <w:ind w:left="360"/>
        <w:jc w:val="both"/>
        <w:rPr>
          <w:lang w:val="es-CL"/>
        </w:rPr>
      </w:pPr>
      <w:r>
        <w:rPr>
          <w:lang w:val="es-CL"/>
        </w:rPr>
        <w:t>3</w:t>
      </w:r>
      <w:r w:rsidR="00873C5F" w:rsidRPr="00470379">
        <w:rPr>
          <w:lang w:val="es-CL"/>
        </w:rPr>
        <w:t>.3 Justificación del Modelo Seleccionado</w:t>
      </w:r>
      <w:r w:rsidR="00117D83">
        <w:rPr>
          <w:lang w:val="es-CL"/>
        </w:rPr>
        <w:t xml:space="preserve"> (</w:t>
      </w:r>
      <w:r w:rsidR="00117D83" w:rsidRPr="00117D83">
        <w:rPr>
          <w:lang w:val="es-CL"/>
        </w:rPr>
        <w:t>Cómo este modelo se adapta al ciclo de vida del proyecto elegido</w:t>
      </w:r>
      <w:r w:rsidR="00117D83">
        <w:rPr>
          <w:lang w:val="es-CL"/>
        </w:rPr>
        <w:t>)</w:t>
      </w:r>
    </w:p>
    <w:p w14:paraId="3C660CC0" w14:textId="5D6235EC" w:rsidR="007F3738" w:rsidRDefault="007F3738" w:rsidP="00D12DAA">
      <w:pPr>
        <w:pStyle w:val="Listaconnmeros"/>
        <w:numPr>
          <w:ilvl w:val="0"/>
          <w:numId w:val="0"/>
        </w:numPr>
        <w:ind w:left="360"/>
        <w:jc w:val="both"/>
        <w:rPr>
          <w:lang w:val="es-CL"/>
        </w:rPr>
      </w:pPr>
      <w:r w:rsidRPr="007F3738">
        <w:rPr>
          <w:lang w:val="es-CL"/>
        </w:rPr>
        <w:t>Se selecciona el modelo Ágil (Kanban), ya que el proyecto requiere flexibilidad, entregas parciales de módulos funcionales</w:t>
      </w:r>
      <w:r>
        <w:rPr>
          <w:lang w:val="es-CL"/>
        </w:rPr>
        <w:t xml:space="preserve"> </w:t>
      </w:r>
      <w:r w:rsidRPr="007F3738">
        <w:rPr>
          <w:lang w:val="es-CL"/>
        </w:rPr>
        <w:t>y se ajusta al trabajo en equipo con GitHub.</w:t>
      </w:r>
    </w:p>
    <w:p w14:paraId="57D9BB07" w14:textId="77777777" w:rsidR="007F3738" w:rsidRPr="00470379" w:rsidRDefault="007F3738" w:rsidP="00D12DAA">
      <w:pPr>
        <w:pStyle w:val="Listaconnmeros"/>
        <w:numPr>
          <w:ilvl w:val="0"/>
          <w:numId w:val="0"/>
        </w:numPr>
        <w:ind w:left="360"/>
        <w:jc w:val="both"/>
        <w:rPr>
          <w:lang w:val="es-CL"/>
        </w:rPr>
      </w:pPr>
    </w:p>
    <w:p w14:paraId="4B7D0F7A" w14:textId="1A96F48E" w:rsidR="001767BF" w:rsidRPr="00470379" w:rsidRDefault="00D12DAA" w:rsidP="004668EB">
      <w:pPr>
        <w:pStyle w:val="Ttulo1"/>
        <w:jc w:val="both"/>
        <w:rPr>
          <w:lang w:val="es-CL"/>
        </w:rPr>
      </w:pPr>
      <w:r>
        <w:rPr>
          <w:lang w:val="es-CL"/>
        </w:rPr>
        <w:t>Etapa</w:t>
      </w:r>
      <w:r w:rsidRPr="004668EB">
        <w:rPr>
          <w:lang w:val="es-CL"/>
        </w:rPr>
        <w:t xml:space="preserve"> </w:t>
      </w:r>
      <w:r w:rsidR="00413DEE">
        <w:rPr>
          <w:lang w:val="es-CL"/>
        </w:rPr>
        <w:t>4</w:t>
      </w:r>
      <w:r w:rsidR="00873C5F" w:rsidRPr="00470379">
        <w:rPr>
          <w:lang w:val="es-CL"/>
        </w:rPr>
        <w:t xml:space="preserve">: </w:t>
      </w:r>
      <w:r w:rsidR="00470379" w:rsidRPr="00470379">
        <w:rPr>
          <w:lang w:val="es-CL"/>
        </w:rPr>
        <w:t xml:space="preserve">Recolección y </w:t>
      </w:r>
      <w:r w:rsidR="00873C5F" w:rsidRPr="00470379">
        <w:rPr>
          <w:lang w:val="es-CL"/>
        </w:rPr>
        <w:t>Análisis de Requerimientos</w:t>
      </w:r>
    </w:p>
    <w:p w14:paraId="17C7A340" w14:textId="5B2A88A5" w:rsidR="001767BF" w:rsidRPr="004668EB" w:rsidRDefault="00873C5F" w:rsidP="004668EB">
      <w:pPr>
        <w:jc w:val="both"/>
        <w:rPr>
          <w:lang w:val="es-CL"/>
        </w:rPr>
      </w:pPr>
      <w:r w:rsidRPr="004668EB">
        <w:rPr>
          <w:lang w:val="es-CL"/>
        </w:rPr>
        <w:t>En esta fase, deberás identificar y documentar los requisitos del sistema. Estos pueden dividirse en requisitos funcionales (qué debe hacer el sistema) y requisitos no funcionales (cómo debe comportarse el sistema).</w:t>
      </w:r>
      <w:r w:rsidR="00D12DAA">
        <w:rPr>
          <w:lang w:val="es-CL"/>
        </w:rPr>
        <w:t xml:space="preserve"> Identificar y justificar la técnica que ocuparon para identificar los requisitos (Como documento Anexo deben entregar el </w:t>
      </w:r>
      <w:hyperlink r:id="rId10" w:history="1">
        <w:r w:rsidR="00D12DAA" w:rsidRPr="00D12DAA">
          <w:rPr>
            <w:rStyle w:val="Hipervnculo"/>
            <w:lang w:val="es-CL"/>
          </w:rPr>
          <w:t>DER</w:t>
        </w:r>
      </w:hyperlink>
      <w:r w:rsidR="00D12DAA">
        <w:rPr>
          <w:lang w:val="es-CL"/>
        </w:rPr>
        <w:t>)</w:t>
      </w:r>
    </w:p>
    <w:p w14:paraId="29FE5363" w14:textId="5BB842BC" w:rsidR="00D12DAA" w:rsidRPr="00D12DAA" w:rsidRDefault="00413DEE" w:rsidP="00D12DAA">
      <w:pPr>
        <w:pStyle w:val="Listaconnmeros"/>
        <w:numPr>
          <w:ilvl w:val="0"/>
          <w:numId w:val="0"/>
        </w:numPr>
        <w:ind w:left="360"/>
        <w:jc w:val="both"/>
        <w:rPr>
          <w:lang w:val="es-CL"/>
        </w:rPr>
      </w:pPr>
      <w:r>
        <w:rPr>
          <w:lang w:val="es-CL"/>
        </w:rPr>
        <w:t>4</w:t>
      </w:r>
      <w:r w:rsidR="00D12DAA" w:rsidRPr="00D12DAA">
        <w:rPr>
          <w:lang w:val="es-CL"/>
        </w:rPr>
        <w:t xml:space="preserve">.1 Identificación de la </w:t>
      </w:r>
      <w:r w:rsidR="00470379">
        <w:rPr>
          <w:lang w:val="es-CL"/>
        </w:rPr>
        <w:t>o las</w:t>
      </w:r>
      <w:r w:rsidR="00D12DAA">
        <w:rPr>
          <w:lang w:val="es-CL"/>
        </w:rPr>
        <w:t xml:space="preserve"> técnicas </w:t>
      </w:r>
      <w:r w:rsidR="00470379">
        <w:rPr>
          <w:lang w:val="es-CL"/>
        </w:rPr>
        <w:t xml:space="preserve">para la recolección de los </w:t>
      </w:r>
      <w:r w:rsidR="001A6818">
        <w:rPr>
          <w:lang w:val="es-CL"/>
        </w:rPr>
        <w:t>requerimientos (</w:t>
      </w:r>
      <w:r w:rsidR="00900F9F">
        <w:rPr>
          <w:lang w:val="es-CL"/>
        </w:rPr>
        <w:t>Mostrar la evidencia)</w:t>
      </w:r>
      <w:r w:rsidR="00117D83">
        <w:rPr>
          <w:lang w:val="es-CL"/>
        </w:rPr>
        <w:t>.</w:t>
      </w:r>
    </w:p>
    <w:p w14:paraId="60CE9641" w14:textId="605FDF5F" w:rsidR="001767BF" w:rsidRPr="00A31E2A" w:rsidRDefault="00413DEE" w:rsidP="00D12DAA">
      <w:pPr>
        <w:pStyle w:val="Listaconnmeros"/>
        <w:numPr>
          <w:ilvl w:val="0"/>
          <w:numId w:val="0"/>
        </w:numPr>
        <w:ind w:left="360"/>
        <w:jc w:val="both"/>
        <w:rPr>
          <w:lang w:val="es-CL"/>
        </w:rPr>
      </w:pPr>
      <w:r>
        <w:rPr>
          <w:lang w:val="es-CL"/>
        </w:rPr>
        <w:t>4</w:t>
      </w:r>
      <w:r w:rsidR="00873C5F" w:rsidRPr="00A31E2A">
        <w:rPr>
          <w:lang w:val="es-CL"/>
        </w:rPr>
        <w:t>.</w:t>
      </w:r>
      <w:r w:rsidR="00D12DAA" w:rsidRPr="00A31E2A">
        <w:rPr>
          <w:lang w:val="es-CL"/>
        </w:rPr>
        <w:t>2</w:t>
      </w:r>
      <w:r w:rsidR="00873C5F" w:rsidRPr="00A31E2A">
        <w:rPr>
          <w:lang w:val="es-CL"/>
        </w:rPr>
        <w:t xml:space="preserve"> Requisitos Funcionales</w:t>
      </w:r>
      <w:r w:rsidR="00117D83">
        <w:rPr>
          <w:lang w:val="es-CL"/>
        </w:rPr>
        <w:t xml:space="preserve"> y No funcionales</w:t>
      </w:r>
      <w:r w:rsidR="00FA6314">
        <w:rPr>
          <w:lang w:val="es-CL"/>
        </w:rPr>
        <w:t xml:space="preserve"> (listado)</w:t>
      </w:r>
      <w:r w:rsidR="00117D83">
        <w:rPr>
          <w:lang w:val="es-CL"/>
        </w:rPr>
        <w:t>.</w:t>
      </w:r>
    </w:p>
    <w:p w14:paraId="072C4EF5" w14:textId="3DE568CC" w:rsidR="00117D83" w:rsidRPr="00117D83" w:rsidRDefault="00413DEE" w:rsidP="00117D83">
      <w:pPr>
        <w:pStyle w:val="Listaconnmeros"/>
        <w:numPr>
          <w:ilvl w:val="0"/>
          <w:numId w:val="0"/>
        </w:numPr>
        <w:ind w:left="360"/>
        <w:jc w:val="both"/>
        <w:rPr>
          <w:lang w:val="es-CL"/>
        </w:rPr>
      </w:pPr>
      <w:r>
        <w:rPr>
          <w:lang w:val="es-CL"/>
        </w:rPr>
        <w:t>4</w:t>
      </w:r>
      <w:r w:rsidR="00873C5F" w:rsidRPr="00A31E2A">
        <w:rPr>
          <w:lang w:val="es-CL"/>
        </w:rPr>
        <w:t>.</w:t>
      </w:r>
      <w:r>
        <w:rPr>
          <w:lang w:val="es-CL"/>
        </w:rPr>
        <w:t>3</w:t>
      </w:r>
      <w:r w:rsidR="00873C5F" w:rsidRPr="00A31E2A">
        <w:rPr>
          <w:lang w:val="es-CL"/>
        </w:rPr>
        <w:t xml:space="preserve"> </w:t>
      </w:r>
      <w:r w:rsidR="00117D83" w:rsidRPr="00117D83">
        <w:rPr>
          <w:lang w:val="es-CL"/>
        </w:rPr>
        <w:t>Requisitos de seguridad y privacidad (ejemplo: cifrado, roles, logs)</w:t>
      </w:r>
      <w:r w:rsidR="00117D83">
        <w:rPr>
          <w:lang w:val="es-CL"/>
        </w:rPr>
        <w:t>.</w:t>
      </w:r>
    </w:p>
    <w:p w14:paraId="5E55355B" w14:textId="5F2F02A2" w:rsidR="00470379" w:rsidRPr="00470379" w:rsidRDefault="00413DEE" w:rsidP="00D12DAA">
      <w:pPr>
        <w:pStyle w:val="Listaconnmeros"/>
        <w:numPr>
          <w:ilvl w:val="0"/>
          <w:numId w:val="0"/>
        </w:numPr>
        <w:ind w:left="360"/>
        <w:jc w:val="both"/>
        <w:rPr>
          <w:lang w:val="es-CL"/>
        </w:rPr>
      </w:pPr>
      <w:r>
        <w:rPr>
          <w:lang w:val="es-CL"/>
        </w:rPr>
        <w:t>4</w:t>
      </w:r>
      <w:r w:rsidR="00470379" w:rsidRPr="00470379">
        <w:rPr>
          <w:lang w:val="es-CL"/>
        </w:rPr>
        <w:t>.</w:t>
      </w:r>
      <w:r>
        <w:rPr>
          <w:lang w:val="es-CL"/>
        </w:rPr>
        <w:t>4</w:t>
      </w:r>
      <w:r w:rsidR="00470379">
        <w:rPr>
          <w:lang w:val="es-CL"/>
        </w:rPr>
        <w:t xml:space="preserve"> Otros Requisitos (de </w:t>
      </w:r>
      <w:r w:rsidR="00FA6314">
        <w:rPr>
          <w:lang w:val="es-CL"/>
        </w:rPr>
        <w:t xml:space="preserve">actores, de interacción, </w:t>
      </w:r>
      <w:proofErr w:type="gramStart"/>
      <w:r w:rsidR="00FA6314">
        <w:rPr>
          <w:lang w:val="es-CL"/>
        </w:rPr>
        <w:t>etc.</w:t>
      </w:r>
      <w:r w:rsidR="00470379">
        <w:rPr>
          <w:lang w:val="es-CL"/>
        </w:rPr>
        <w:t>)</w:t>
      </w:r>
      <w:r w:rsidR="00900F9F">
        <w:rPr>
          <w:lang w:val="es-CL"/>
        </w:rPr>
        <w:t>(</w:t>
      </w:r>
      <w:proofErr w:type="gramEnd"/>
      <w:r w:rsidR="00900F9F">
        <w:rPr>
          <w:lang w:val="es-CL"/>
        </w:rPr>
        <w:t>debe colocar el pro)</w:t>
      </w:r>
      <w:r w:rsidR="00117D83">
        <w:rPr>
          <w:lang w:val="es-CL"/>
        </w:rPr>
        <w:t>.</w:t>
      </w:r>
    </w:p>
    <w:p w14:paraId="40E20FF4" w14:textId="54AB0D4F" w:rsidR="001767BF" w:rsidRPr="00470379" w:rsidRDefault="00413DEE" w:rsidP="00D12DAA">
      <w:pPr>
        <w:pStyle w:val="Listaconnmeros"/>
        <w:numPr>
          <w:ilvl w:val="0"/>
          <w:numId w:val="0"/>
        </w:numPr>
        <w:ind w:left="360"/>
        <w:jc w:val="both"/>
        <w:rPr>
          <w:lang w:val="es-CL"/>
        </w:rPr>
      </w:pPr>
      <w:r>
        <w:rPr>
          <w:lang w:val="es-CL"/>
        </w:rPr>
        <w:t>4</w:t>
      </w:r>
      <w:r w:rsidR="00873C5F" w:rsidRPr="00470379">
        <w:rPr>
          <w:lang w:val="es-CL"/>
        </w:rPr>
        <w:t>.</w:t>
      </w:r>
      <w:r>
        <w:rPr>
          <w:lang w:val="es-CL"/>
        </w:rPr>
        <w:t>5</w:t>
      </w:r>
      <w:r w:rsidR="00873C5F" w:rsidRPr="00470379">
        <w:rPr>
          <w:lang w:val="es-CL"/>
        </w:rPr>
        <w:t xml:space="preserve"> Priorización de Requerimientos</w:t>
      </w:r>
      <w:r w:rsidR="00117D83">
        <w:rPr>
          <w:lang w:val="es-CL"/>
        </w:rPr>
        <w:t>.</w:t>
      </w:r>
    </w:p>
    <w:p w14:paraId="3B8AEBDE" w14:textId="59E58031" w:rsidR="001767BF" w:rsidRPr="00470379" w:rsidRDefault="00D12DAA" w:rsidP="004668EB">
      <w:pPr>
        <w:pStyle w:val="Ttulo1"/>
        <w:jc w:val="both"/>
        <w:rPr>
          <w:lang w:val="es-CL"/>
        </w:rPr>
      </w:pPr>
      <w:r>
        <w:rPr>
          <w:lang w:val="es-CL"/>
        </w:rPr>
        <w:lastRenderedPageBreak/>
        <w:t>Etapa</w:t>
      </w:r>
      <w:r w:rsidRPr="004668EB">
        <w:rPr>
          <w:lang w:val="es-CL"/>
        </w:rPr>
        <w:t xml:space="preserve"> </w:t>
      </w:r>
      <w:r w:rsidR="0048208B">
        <w:rPr>
          <w:lang w:val="es-CL"/>
        </w:rPr>
        <w:t>5</w:t>
      </w:r>
      <w:r w:rsidR="00873C5F" w:rsidRPr="00470379">
        <w:rPr>
          <w:lang w:val="es-CL"/>
        </w:rPr>
        <w:t>: Diseño del Sistema</w:t>
      </w:r>
    </w:p>
    <w:p w14:paraId="5B877086" w14:textId="77777777" w:rsidR="001767BF" w:rsidRPr="004668EB" w:rsidRDefault="00873C5F" w:rsidP="004668EB">
      <w:pPr>
        <w:jc w:val="both"/>
        <w:rPr>
          <w:lang w:val="es-CL"/>
        </w:rPr>
      </w:pPr>
      <w:r w:rsidRPr="004668EB">
        <w:rPr>
          <w:lang w:val="es-CL"/>
        </w:rPr>
        <w:t>En esta fase, debes diseñar la arquitectura general del sistema. Define los componentes principales y sus interacciones, así como la base de datos que soportará al sistema.</w:t>
      </w:r>
    </w:p>
    <w:p w14:paraId="44AA468C" w14:textId="5FC66BEF" w:rsidR="00A31E2A" w:rsidRPr="00994121" w:rsidRDefault="00733C87" w:rsidP="00470379">
      <w:pPr>
        <w:pStyle w:val="Listaconnmeros"/>
        <w:numPr>
          <w:ilvl w:val="0"/>
          <w:numId w:val="0"/>
        </w:numPr>
        <w:ind w:left="360"/>
        <w:jc w:val="both"/>
        <w:rPr>
          <w:lang w:val="es-CL"/>
        </w:rPr>
      </w:pPr>
      <w:r>
        <w:rPr>
          <w:lang w:val="es-CL"/>
        </w:rPr>
        <w:t>5</w:t>
      </w:r>
      <w:r w:rsidR="00A31E2A" w:rsidRPr="00994121">
        <w:rPr>
          <w:lang w:val="es-CL"/>
        </w:rPr>
        <w:t>.1 Diagrama de Flujo de Datos</w:t>
      </w:r>
      <w:r w:rsidR="00117D83">
        <w:rPr>
          <w:lang w:val="es-CL"/>
        </w:rPr>
        <w:t>.</w:t>
      </w:r>
    </w:p>
    <w:p w14:paraId="10DBC8B4" w14:textId="3B154234" w:rsidR="003C259C" w:rsidRPr="00994121" w:rsidRDefault="00733C87" w:rsidP="00470379">
      <w:pPr>
        <w:pStyle w:val="Listaconnmeros"/>
        <w:numPr>
          <w:ilvl w:val="0"/>
          <w:numId w:val="0"/>
        </w:numPr>
        <w:ind w:left="360"/>
        <w:jc w:val="both"/>
        <w:rPr>
          <w:lang w:val="es-CL"/>
        </w:rPr>
      </w:pPr>
      <w:r>
        <w:rPr>
          <w:lang w:val="es-CL"/>
        </w:rPr>
        <w:t>5</w:t>
      </w:r>
      <w:r w:rsidR="003C259C" w:rsidRPr="00994121">
        <w:rPr>
          <w:lang w:val="es-CL"/>
        </w:rPr>
        <w:t>.2 Modelo de Datos Semánticos</w:t>
      </w:r>
      <w:r w:rsidR="00117D83">
        <w:rPr>
          <w:lang w:val="es-CL"/>
        </w:rPr>
        <w:t>.</w:t>
      </w:r>
    </w:p>
    <w:p w14:paraId="655D1688" w14:textId="348BFF19" w:rsidR="008A5963" w:rsidRPr="00994121" w:rsidRDefault="00733C87" w:rsidP="008A5963">
      <w:pPr>
        <w:pStyle w:val="Listaconnmeros"/>
        <w:numPr>
          <w:ilvl w:val="0"/>
          <w:numId w:val="0"/>
        </w:numPr>
        <w:ind w:left="360"/>
        <w:jc w:val="both"/>
        <w:rPr>
          <w:lang w:val="es-CL"/>
        </w:rPr>
      </w:pPr>
      <w:r>
        <w:rPr>
          <w:lang w:val="es-CL"/>
        </w:rPr>
        <w:t>5</w:t>
      </w:r>
      <w:r w:rsidR="008A5963" w:rsidRPr="00994121">
        <w:rPr>
          <w:lang w:val="es-CL"/>
        </w:rPr>
        <w:t>.3 Modelo de Dominio</w:t>
      </w:r>
      <w:r w:rsidR="00117D83">
        <w:rPr>
          <w:lang w:val="es-CL"/>
        </w:rPr>
        <w:t>.</w:t>
      </w:r>
    </w:p>
    <w:p w14:paraId="7BA6053B" w14:textId="5550985E" w:rsidR="00A83F04" w:rsidRPr="00994121" w:rsidRDefault="00A83F04" w:rsidP="008A5963">
      <w:pPr>
        <w:pStyle w:val="Listaconnmeros"/>
        <w:numPr>
          <w:ilvl w:val="0"/>
          <w:numId w:val="0"/>
        </w:numPr>
        <w:ind w:left="360"/>
        <w:jc w:val="both"/>
        <w:rPr>
          <w:lang w:val="es-CL"/>
        </w:rPr>
      </w:pPr>
      <w:r w:rsidRPr="00994121">
        <w:rPr>
          <w:lang w:val="es-CL"/>
        </w:rPr>
        <w:tab/>
        <w:t>3.3.1 Diagrama de Clases</w:t>
      </w:r>
      <w:r w:rsidR="00117D83">
        <w:rPr>
          <w:lang w:val="es-CL"/>
        </w:rPr>
        <w:t>.</w:t>
      </w:r>
    </w:p>
    <w:p w14:paraId="280ABAE2" w14:textId="42663BE5" w:rsidR="008A5963" w:rsidRPr="00994121" w:rsidRDefault="00733C87" w:rsidP="008A5963">
      <w:pPr>
        <w:pStyle w:val="Listaconnmeros"/>
        <w:numPr>
          <w:ilvl w:val="0"/>
          <w:numId w:val="0"/>
        </w:numPr>
        <w:ind w:left="360"/>
        <w:jc w:val="both"/>
        <w:rPr>
          <w:lang w:val="es-CL"/>
        </w:rPr>
      </w:pPr>
      <w:r>
        <w:rPr>
          <w:lang w:val="es-CL"/>
        </w:rPr>
        <w:t>5</w:t>
      </w:r>
      <w:r w:rsidR="008A5963" w:rsidRPr="00994121">
        <w:rPr>
          <w:lang w:val="es-CL"/>
        </w:rPr>
        <w:t>.4 Modelo de Objetos</w:t>
      </w:r>
      <w:r w:rsidR="00117D83">
        <w:rPr>
          <w:lang w:val="es-CL"/>
        </w:rPr>
        <w:t>.</w:t>
      </w:r>
      <w:r w:rsidR="008A5963" w:rsidRPr="00994121">
        <w:rPr>
          <w:lang w:val="es-CL"/>
        </w:rPr>
        <w:tab/>
      </w:r>
    </w:p>
    <w:p w14:paraId="61E8E975" w14:textId="3A8506D9" w:rsidR="008A5963" w:rsidRPr="00994121" w:rsidRDefault="008A5963" w:rsidP="008A5963">
      <w:pPr>
        <w:pStyle w:val="Listaconnmeros"/>
        <w:numPr>
          <w:ilvl w:val="0"/>
          <w:numId w:val="0"/>
        </w:numPr>
        <w:ind w:left="360"/>
        <w:jc w:val="both"/>
        <w:rPr>
          <w:lang w:val="es-CL"/>
        </w:rPr>
      </w:pPr>
      <w:r w:rsidRPr="00994121">
        <w:rPr>
          <w:lang w:val="es-CL"/>
        </w:rPr>
        <w:tab/>
        <w:t>3.4.1 Diagrama de Objetos</w:t>
      </w:r>
      <w:r w:rsidR="00117D83">
        <w:rPr>
          <w:lang w:val="es-CL"/>
        </w:rPr>
        <w:t>.</w:t>
      </w:r>
    </w:p>
    <w:p w14:paraId="78CF99F1" w14:textId="149BDD49" w:rsidR="008A5963" w:rsidRPr="00994121" w:rsidRDefault="008A5963" w:rsidP="008A5963">
      <w:pPr>
        <w:pStyle w:val="Listaconnmeros"/>
        <w:numPr>
          <w:ilvl w:val="0"/>
          <w:numId w:val="0"/>
        </w:numPr>
        <w:ind w:left="360"/>
        <w:jc w:val="both"/>
        <w:rPr>
          <w:lang w:val="es-CL"/>
        </w:rPr>
      </w:pPr>
      <w:r w:rsidRPr="00994121">
        <w:rPr>
          <w:lang w:val="es-CL"/>
        </w:rPr>
        <w:tab/>
        <w:t>3.4.</w:t>
      </w:r>
      <w:r w:rsidR="00A83F04" w:rsidRPr="00994121">
        <w:rPr>
          <w:lang w:val="es-CL"/>
        </w:rPr>
        <w:t>2</w:t>
      </w:r>
      <w:r w:rsidRPr="00994121">
        <w:rPr>
          <w:lang w:val="es-CL"/>
        </w:rPr>
        <w:t xml:space="preserve"> Diagrama de Secuencia</w:t>
      </w:r>
      <w:r w:rsidR="00117D83">
        <w:rPr>
          <w:lang w:val="es-CL"/>
        </w:rPr>
        <w:t>.</w:t>
      </w:r>
    </w:p>
    <w:p w14:paraId="75F4AC74" w14:textId="5FCFC839" w:rsidR="001767BF" w:rsidRPr="00994121" w:rsidRDefault="00733C87" w:rsidP="00470379">
      <w:pPr>
        <w:pStyle w:val="Listaconnmeros"/>
        <w:numPr>
          <w:ilvl w:val="0"/>
          <w:numId w:val="0"/>
        </w:numPr>
        <w:ind w:left="360"/>
        <w:jc w:val="both"/>
        <w:rPr>
          <w:lang w:val="es-CL"/>
        </w:rPr>
      </w:pPr>
      <w:r>
        <w:rPr>
          <w:lang w:val="es-CL"/>
        </w:rPr>
        <w:t>5</w:t>
      </w:r>
      <w:r w:rsidR="00873C5F" w:rsidRPr="00994121">
        <w:rPr>
          <w:lang w:val="es-CL"/>
        </w:rPr>
        <w:t>.</w:t>
      </w:r>
      <w:r>
        <w:rPr>
          <w:lang w:val="es-CL"/>
        </w:rPr>
        <w:t>5</w:t>
      </w:r>
      <w:r w:rsidR="00873C5F" w:rsidRPr="00994121">
        <w:rPr>
          <w:lang w:val="es-CL"/>
        </w:rPr>
        <w:t xml:space="preserve"> Diagrama de Arquitectura del Sistema</w:t>
      </w:r>
      <w:r w:rsidR="00117D83">
        <w:rPr>
          <w:lang w:val="es-CL"/>
        </w:rPr>
        <w:t xml:space="preserve"> (monolítico modular / servicio).</w:t>
      </w:r>
    </w:p>
    <w:p w14:paraId="44863443" w14:textId="0DFEF471" w:rsidR="00E55C5A" w:rsidRPr="004668EB" w:rsidRDefault="00733C87" w:rsidP="00470379">
      <w:pPr>
        <w:pStyle w:val="Listaconnmeros"/>
        <w:numPr>
          <w:ilvl w:val="0"/>
          <w:numId w:val="0"/>
        </w:numPr>
        <w:ind w:left="360"/>
        <w:jc w:val="both"/>
        <w:rPr>
          <w:lang w:val="es-CL"/>
        </w:rPr>
      </w:pPr>
      <w:r>
        <w:rPr>
          <w:lang w:val="es-CL"/>
        </w:rPr>
        <w:t>5</w:t>
      </w:r>
      <w:r w:rsidR="00873C5F" w:rsidRPr="00994121">
        <w:rPr>
          <w:lang w:val="es-CL"/>
        </w:rPr>
        <w:t>.</w:t>
      </w:r>
      <w:r>
        <w:rPr>
          <w:lang w:val="es-CL"/>
        </w:rPr>
        <w:t>6</w:t>
      </w:r>
      <w:r w:rsidR="00873C5F" w:rsidRPr="00994121">
        <w:rPr>
          <w:lang w:val="es-CL"/>
        </w:rPr>
        <w:t xml:space="preserve"> Diseño de la Base de Datos</w:t>
      </w:r>
      <w:r w:rsidR="00117D83">
        <w:rPr>
          <w:lang w:val="es-CL"/>
        </w:rPr>
        <w:t xml:space="preserve"> (Modelo Relacional).</w:t>
      </w:r>
      <w:r w:rsidR="00E55C5A" w:rsidRPr="00994121">
        <w:rPr>
          <w:lang w:val="es-CL"/>
        </w:rPr>
        <w:tab/>
      </w:r>
    </w:p>
    <w:p w14:paraId="095123F7" w14:textId="32427A52" w:rsidR="001767BF" w:rsidRDefault="00733C87" w:rsidP="00470379">
      <w:pPr>
        <w:pStyle w:val="Listaconnmeros"/>
        <w:numPr>
          <w:ilvl w:val="0"/>
          <w:numId w:val="0"/>
        </w:numPr>
        <w:ind w:left="360"/>
        <w:jc w:val="both"/>
        <w:rPr>
          <w:lang w:val="es-CL"/>
        </w:rPr>
      </w:pPr>
      <w:r>
        <w:rPr>
          <w:lang w:val="es-CL"/>
        </w:rPr>
        <w:t>5</w:t>
      </w:r>
      <w:r w:rsidR="00873C5F" w:rsidRPr="004668EB">
        <w:rPr>
          <w:lang w:val="es-CL"/>
        </w:rPr>
        <w:t>.</w:t>
      </w:r>
      <w:r>
        <w:rPr>
          <w:lang w:val="es-CL"/>
        </w:rPr>
        <w:t>7</w:t>
      </w:r>
      <w:r w:rsidR="00873C5F" w:rsidRPr="004668EB">
        <w:rPr>
          <w:lang w:val="es-CL"/>
        </w:rPr>
        <w:t xml:space="preserve"> Diseño de la Interfaz de Usuario</w:t>
      </w:r>
      <w:r w:rsidR="00117D83">
        <w:rPr>
          <w:lang w:val="es-CL"/>
        </w:rPr>
        <w:t>.</w:t>
      </w:r>
    </w:p>
    <w:p w14:paraId="2C87E348" w14:textId="4713E2DB" w:rsidR="00117D83" w:rsidRPr="00117D83" w:rsidRDefault="00733C87" w:rsidP="00117D83">
      <w:pPr>
        <w:pStyle w:val="Listaconnmeros"/>
        <w:numPr>
          <w:ilvl w:val="0"/>
          <w:numId w:val="0"/>
        </w:numPr>
        <w:ind w:left="360"/>
        <w:jc w:val="both"/>
        <w:rPr>
          <w:lang w:val="es-CL"/>
        </w:rPr>
      </w:pPr>
      <w:r>
        <w:rPr>
          <w:lang w:val="es-CL"/>
        </w:rPr>
        <w:t>5</w:t>
      </w:r>
      <w:r w:rsidR="00117D83">
        <w:rPr>
          <w:lang w:val="es-CL"/>
        </w:rPr>
        <w:t>.</w:t>
      </w:r>
      <w:r>
        <w:rPr>
          <w:lang w:val="es-CL"/>
        </w:rPr>
        <w:t>8</w:t>
      </w:r>
      <w:r w:rsidR="00117D83" w:rsidRPr="00117D83">
        <w:rPr>
          <w:lang w:val="es-CL"/>
        </w:rPr>
        <w:t xml:space="preserve"> Esquema de seguridad: autenticación/autorización, cifrado, segregación de datos.</w:t>
      </w:r>
    </w:p>
    <w:p w14:paraId="2FE00804" w14:textId="680DD6D0" w:rsidR="00117D83" w:rsidRPr="004668EB" w:rsidRDefault="00733C87" w:rsidP="00117D83">
      <w:pPr>
        <w:pStyle w:val="Listaconnmeros"/>
        <w:numPr>
          <w:ilvl w:val="0"/>
          <w:numId w:val="0"/>
        </w:numPr>
        <w:ind w:left="360"/>
        <w:jc w:val="both"/>
        <w:rPr>
          <w:lang w:val="es-CL"/>
        </w:rPr>
      </w:pPr>
      <w:r>
        <w:rPr>
          <w:lang w:val="es-CL"/>
        </w:rPr>
        <w:t>5</w:t>
      </w:r>
      <w:r w:rsidR="00117D83">
        <w:rPr>
          <w:lang w:val="es-CL"/>
        </w:rPr>
        <w:t>.</w:t>
      </w:r>
      <w:r>
        <w:rPr>
          <w:lang w:val="es-CL"/>
        </w:rPr>
        <w:t>9</w:t>
      </w:r>
      <w:r w:rsidR="00117D83">
        <w:rPr>
          <w:lang w:val="es-CL"/>
        </w:rPr>
        <w:t xml:space="preserve"> </w:t>
      </w:r>
      <w:r w:rsidR="00117D83" w:rsidRPr="00117D83">
        <w:rPr>
          <w:lang w:val="es-CL"/>
        </w:rPr>
        <w:t>Política de acceso y roles.</w:t>
      </w:r>
    </w:p>
    <w:p w14:paraId="08DD81EB" w14:textId="185C84F4" w:rsidR="001767BF" w:rsidRPr="004668EB" w:rsidRDefault="00D12DAA" w:rsidP="004668EB">
      <w:pPr>
        <w:pStyle w:val="Ttulo1"/>
        <w:jc w:val="both"/>
        <w:rPr>
          <w:lang w:val="es-CL"/>
        </w:rPr>
      </w:pPr>
      <w:r>
        <w:rPr>
          <w:lang w:val="es-CL"/>
        </w:rPr>
        <w:t>Etapa</w:t>
      </w:r>
      <w:r w:rsidRPr="004668EB">
        <w:rPr>
          <w:lang w:val="es-CL"/>
        </w:rPr>
        <w:t xml:space="preserve"> </w:t>
      </w:r>
      <w:r w:rsidR="00733C87">
        <w:rPr>
          <w:lang w:val="es-CL"/>
        </w:rPr>
        <w:t>6</w:t>
      </w:r>
      <w:r w:rsidR="00873C5F" w:rsidRPr="004668EB">
        <w:rPr>
          <w:lang w:val="es-CL"/>
        </w:rPr>
        <w:t xml:space="preserve">: </w:t>
      </w:r>
      <w:r w:rsidR="00470379">
        <w:rPr>
          <w:lang w:val="es-CL"/>
        </w:rPr>
        <w:t xml:space="preserve">Desarrollo e </w:t>
      </w:r>
      <w:r w:rsidR="00873C5F" w:rsidRPr="004668EB">
        <w:rPr>
          <w:lang w:val="es-CL"/>
        </w:rPr>
        <w:t>Implementación</w:t>
      </w:r>
    </w:p>
    <w:p w14:paraId="34CDB6EA" w14:textId="77777777" w:rsidR="001767BF" w:rsidRPr="004668EB" w:rsidRDefault="00873C5F" w:rsidP="004668EB">
      <w:pPr>
        <w:jc w:val="both"/>
        <w:rPr>
          <w:lang w:val="es-CL"/>
        </w:rPr>
      </w:pPr>
      <w:r w:rsidRPr="004668EB">
        <w:rPr>
          <w:lang w:val="es-CL"/>
        </w:rPr>
        <w:t>En esta fase, el diseño del sistema se convierte en código ejecutable. Documenta las decisiones importantes que tomaste durante la implementación y describe cómo implementaste los principales módulos del sistema.</w:t>
      </w:r>
    </w:p>
    <w:p w14:paraId="52EEFEBB" w14:textId="46EF0506" w:rsidR="001767BF" w:rsidRPr="00413DEE" w:rsidRDefault="00873C5F" w:rsidP="00117D83">
      <w:pPr>
        <w:pStyle w:val="Listaconnmeros"/>
        <w:numPr>
          <w:ilvl w:val="0"/>
          <w:numId w:val="0"/>
        </w:numPr>
        <w:ind w:firstLine="360"/>
        <w:jc w:val="both"/>
        <w:rPr>
          <w:lang w:val="es-CL"/>
        </w:rPr>
      </w:pPr>
      <w:r w:rsidRPr="00413DEE">
        <w:rPr>
          <w:lang w:val="es-CL"/>
        </w:rPr>
        <w:t>4.1 Lenguajes y Herramientas Utilizados</w:t>
      </w:r>
      <w:r w:rsidR="00117D83" w:rsidRPr="00413DEE">
        <w:rPr>
          <w:lang w:val="es-CL"/>
        </w:rPr>
        <w:t>.</w:t>
      </w:r>
    </w:p>
    <w:p w14:paraId="35AF2FF7" w14:textId="55D77C49" w:rsidR="001767BF" w:rsidRPr="00413DEE" w:rsidRDefault="00873C5F" w:rsidP="00117D83">
      <w:pPr>
        <w:pStyle w:val="Listaconnmeros"/>
        <w:numPr>
          <w:ilvl w:val="0"/>
          <w:numId w:val="0"/>
        </w:numPr>
        <w:ind w:left="360"/>
        <w:jc w:val="both"/>
        <w:rPr>
          <w:lang w:val="es-CL"/>
        </w:rPr>
      </w:pPr>
      <w:r w:rsidRPr="00413DEE">
        <w:rPr>
          <w:lang w:val="es-CL"/>
        </w:rPr>
        <w:t xml:space="preserve">4.2 </w:t>
      </w:r>
      <w:r w:rsidR="00512307" w:rsidRPr="00413DEE">
        <w:rPr>
          <w:lang w:val="es-CL"/>
        </w:rPr>
        <w:t>Implementación</w:t>
      </w:r>
      <w:r w:rsidRPr="00413DEE">
        <w:rPr>
          <w:lang w:val="es-CL"/>
        </w:rPr>
        <w:t xml:space="preserve"> de Módulos Principales</w:t>
      </w:r>
      <w:r w:rsidR="00117D83" w:rsidRPr="00413DEE">
        <w:rPr>
          <w:lang w:val="es-CL"/>
        </w:rPr>
        <w:t>.</w:t>
      </w:r>
    </w:p>
    <w:p w14:paraId="1CCFDD04" w14:textId="72E3E3B6" w:rsidR="001767BF" w:rsidRDefault="00873C5F" w:rsidP="00117D83">
      <w:pPr>
        <w:pStyle w:val="Listaconnmeros"/>
        <w:numPr>
          <w:ilvl w:val="1"/>
          <w:numId w:val="14"/>
        </w:numPr>
        <w:jc w:val="both"/>
        <w:rPr>
          <w:lang w:val="es-CL"/>
        </w:rPr>
      </w:pPr>
      <w:r w:rsidRPr="004668EB">
        <w:rPr>
          <w:lang w:val="es-CL"/>
        </w:rPr>
        <w:t>Problemas y Soluciones Durante la Implementación</w:t>
      </w:r>
      <w:r w:rsidR="00117D83">
        <w:rPr>
          <w:lang w:val="es-CL"/>
        </w:rPr>
        <w:t>.</w:t>
      </w:r>
    </w:p>
    <w:p w14:paraId="598DD3C9" w14:textId="74EA1D52" w:rsidR="00117D83" w:rsidRPr="00117D83" w:rsidRDefault="00117D83" w:rsidP="00117D83">
      <w:pPr>
        <w:pStyle w:val="Listaconnmeros"/>
        <w:numPr>
          <w:ilvl w:val="0"/>
          <w:numId w:val="0"/>
        </w:numPr>
        <w:ind w:left="360"/>
        <w:jc w:val="both"/>
        <w:rPr>
          <w:lang w:val="es-CL"/>
        </w:rPr>
      </w:pPr>
      <w:r>
        <w:rPr>
          <w:lang w:val="es-CL"/>
        </w:rPr>
        <w:t>4.4</w:t>
      </w:r>
      <w:r>
        <w:rPr>
          <w:lang w:val="es-CL"/>
        </w:rPr>
        <w:tab/>
      </w:r>
      <w:r w:rsidRPr="00117D83">
        <w:rPr>
          <w:lang w:val="es-CL"/>
        </w:rPr>
        <w:t>Gestión de versiones (Git/CI/CD).</w:t>
      </w:r>
    </w:p>
    <w:p w14:paraId="18F03F75" w14:textId="5922C672" w:rsidR="00117D83" w:rsidRPr="004668EB" w:rsidRDefault="00117D83" w:rsidP="00117D83">
      <w:pPr>
        <w:pStyle w:val="Listaconnmeros"/>
        <w:numPr>
          <w:ilvl w:val="0"/>
          <w:numId w:val="0"/>
        </w:numPr>
        <w:ind w:left="360"/>
        <w:jc w:val="both"/>
        <w:rPr>
          <w:lang w:val="es-CL"/>
        </w:rPr>
      </w:pPr>
      <w:r>
        <w:rPr>
          <w:lang w:val="es-CL"/>
        </w:rPr>
        <w:t>4.5</w:t>
      </w:r>
      <w:r>
        <w:rPr>
          <w:lang w:val="es-CL"/>
        </w:rPr>
        <w:tab/>
      </w:r>
      <w:r w:rsidRPr="00117D83">
        <w:rPr>
          <w:lang w:val="es-CL"/>
        </w:rPr>
        <w:t xml:space="preserve">Políticas de </w:t>
      </w:r>
      <w:proofErr w:type="spellStart"/>
      <w:r w:rsidRPr="00117D83">
        <w:rPr>
          <w:lang w:val="es-CL"/>
        </w:rPr>
        <w:t>backup</w:t>
      </w:r>
      <w:proofErr w:type="spellEnd"/>
      <w:r w:rsidRPr="00117D83">
        <w:rPr>
          <w:lang w:val="es-CL"/>
        </w:rPr>
        <w:t xml:space="preserve"> en desarrollo (ej.: </w:t>
      </w:r>
      <w:proofErr w:type="spellStart"/>
      <w:r w:rsidRPr="00117D83">
        <w:rPr>
          <w:lang w:val="es-CL"/>
        </w:rPr>
        <w:t>dumps</w:t>
      </w:r>
      <w:proofErr w:type="spellEnd"/>
      <w:r w:rsidRPr="00117D83">
        <w:rPr>
          <w:lang w:val="es-CL"/>
        </w:rPr>
        <w:t xml:space="preserve"> automáticos de BD).</w:t>
      </w:r>
    </w:p>
    <w:p w14:paraId="6D5EA476" w14:textId="06301B69" w:rsidR="001767BF" w:rsidRPr="00117D83" w:rsidRDefault="00D12DAA" w:rsidP="004668EB">
      <w:pPr>
        <w:pStyle w:val="Ttulo1"/>
        <w:jc w:val="both"/>
        <w:rPr>
          <w:lang w:val="es-CL"/>
        </w:rPr>
      </w:pPr>
      <w:r w:rsidRPr="00117D83">
        <w:rPr>
          <w:lang w:val="es-CL"/>
        </w:rPr>
        <w:t xml:space="preserve">Etapa </w:t>
      </w:r>
      <w:r w:rsidR="00873C5F" w:rsidRPr="00117D83">
        <w:rPr>
          <w:lang w:val="es-CL"/>
        </w:rPr>
        <w:t>5: Pruebas</w:t>
      </w:r>
      <w:r w:rsidR="00470379" w:rsidRPr="00117D83">
        <w:rPr>
          <w:lang w:val="es-CL"/>
        </w:rPr>
        <w:t xml:space="preserve"> y corrección de errores</w:t>
      </w:r>
    </w:p>
    <w:p w14:paraId="62D8440B" w14:textId="31401EBE" w:rsidR="001767BF" w:rsidRPr="00117D83" w:rsidRDefault="00873C5F" w:rsidP="004668EB">
      <w:pPr>
        <w:jc w:val="both"/>
        <w:rPr>
          <w:lang w:val="es-CL"/>
        </w:rPr>
      </w:pPr>
      <w:r w:rsidRPr="00117D83">
        <w:rPr>
          <w:lang w:val="es-CL"/>
        </w:rPr>
        <w:t>En esta fase, debes probar el sistema para asegurarte de que cumple con los requisitos especificados. Esto incluye pruebas unitarias, pruebas de integración, pruebas del sistema completo y pruebas de aceptación.</w:t>
      </w:r>
      <w:r w:rsidR="00ED38E4" w:rsidRPr="00117D83">
        <w:rPr>
          <w:lang w:val="es-CL"/>
        </w:rPr>
        <w:t xml:space="preserve"> </w:t>
      </w:r>
    </w:p>
    <w:p w14:paraId="1DB73988" w14:textId="7E8535EA" w:rsidR="00BF4257" w:rsidRDefault="00873C5F" w:rsidP="00117D83">
      <w:pPr>
        <w:pStyle w:val="Listaconnmeros"/>
        <w:numPr>
          <w:ilvl w:val="0"/>
          <w:numId w:val="0"/>
        </w:numPr>
        <w:ind w:left="360"/>
        <w:jc w:val="both"/>
        <w:rPr>
          <w:lang w:val="es-CL"/>
        </w:rPr>
      </w:pPr>
      <w:r w:rsidRPr="00117D83">
        <w:rPr>
          <w:lang w:val="es-CL"/>
        </w:rPr>
        <w:t>5.1 Plan de Pruebas</w:t>
      </w:r>
      <w:r w:rsidR="00117D83" w:rsidRPr="00117D83">
        <w:rPr>
          <w:lang w:val="es-CL"/>
        </w:rPr>
        <w:t xml:space="preserve"> (unitarias, integración, </w:t>
      </w:r>
      <w:r w:rsidR="00512307" w:rsidRPr="00117D83">
        <w:rPr>
          <w:lang w:val="es-CL"/>
        </w:rPr>
        <w:t>sistema</w:t>
      </w:r>
      <w:r w:rsidR="00117D83" w:rsidRPr="00117D83">
        <w:rPr>
          <w:lang w:val="es-CL"/>
        </w:rPr>
        <w:t>, aceptación)</w:t>
      </w:r>
    </w:p>
    <w:p w14:paraId="7725B042" w14:textId="29108AB7" w:rsidR="00117D83" w:rsidRPr="00117D83" w:rsidRDefault="00117D83" w:rsidP="00117D83">
      <w:pPr>
        <w:pStyle w:val="Listaconnmeros"/>
        <w:numPr>
          <w:ilvl w:val="0"/>
          <w:numId w:val="0"/>
        </w:numPr>
        <w:ind w:left="360"/>
        <w:jc w:val="both"/>
        <w:rPr>
          <w:lang w:val="es-CL"/>
        </w:rPr>
      </w:pPr>
      <w:r>
        <w:rPr>
          <w:lang w:val="es-CL"/>
        </w:rPr>
        <w:t xml:space="preserve">5.2 </w:t>
      </w:r>
      <w:r w:rsidRPr="00117D83">
        <w:rPr>
          <w:lang w:val="es-CL"/>
        </w:rPr>
        <w:t>Casos de prueba documentados.</w:t>
      </w:r>
    </w:p>
    <w:p w14:paraId="7BE7D753" w14:textId="026815E8" w:rsidR="00117D83" w:rsidRPr="00117D83" w:rsidRDefault="00117D83" w:rsidP="00117D83">
      <w:pPr>
        <w:pStyle w:val="Listaconnmeros"/>
        <w:numPr>
          <w:ilvl w:val="0"/>
          <w:numId w:val="0"/>
        </w:numPr>
        <w:ind w:left="360"/>
        <w:jc w:val="both"/>
        <w:rPr>
          <w:lang w:val="es-CL"/>
        </w:rPr>
      </w:pPr>
      <w:r>
        <w:rPr>
          <w:lang w:val="es-CL"/>
        </w:rPr>
        <w:t xml:space="preserve">5.3 </w:t>
      </w:r>
      <w:r w:rsidRPr="00117D83">
        <w:rPr>
          <w:lang w:val="es-CL"/>
        </w:rPr>
        <w:t>Pruebas de seguridad: inyección SQL, manejo de errores, validación de datos.</w:t>
      </w:r>
    </w:p>
    <w:p w14:paraId="12625A59" w14:textId="4A0E88EC" w:rsidR="00117D83" w:rsidRPr="00117D83" w:rsidRDefault="00117D83" w:rsidP="00117D83">
      <w:pPr>
        <w:pStyle w:val="Listaconnmeros"/>
        <w:numPr>
          <w:ilvl w:val="0"/>
          <w:numId w:val="0"/>
        </w:numPr>
        <w:ind w:left="360"/>
        <w:jc w:val="both"/>
        <w:rPr>
          <w:lang w:val="es-CL"/>
        </w:rPr>
      </w:pPr>
      <w:r>
        <w:rPr>
          <w:lang w:val="es-CL"/>
        </w:rPr>
        <w:t xml:space="preserve">5.4 </w:t>
      </w:r>
      <w:r w:rsidRPr="00117D83">
        <w:rPr>
          <w:lang w:val="es-CL"/>
        </w:rPr>
        <w:t xml:space="preserve">Pruebas de recuperación: restauración de BD desde </w:t>
      </w:r>
      <w:proofErr w:type="spellStart"/>
      <w:r w:rsidRPr="00117D83">
        <w:rPr>
          <w:lang w:val="es-CL"/>
        </w:rPr>
        <w:t>backup</w:t>
      </w:r>
      <w:proofErr w:type="spellEnd"/>
      <w:r w:rsidRPr="00117D83">
        <w:rPr>
          <w:lang w:val="es-CL"/>
        </w:rPr>
        <w:t>, medición de RTO/RPO.</w:t>
      </w:r>
    </w:p>
    <w:p w14:paraId="1851B70D" w14:textId="16343416" w:rsidR="00117D83" w:rsidRDefault="00117D83" w:rsidP="00117D83">
      <w:pPr>
        <w:pStyle w:val="Listaconnmeros"/>
        <w:numPr>
          <w:ilvl w:val="0"/>
          <w:numId w:val="0"/>
        </w:numPr>
        <w:ind w:left="360"/>
        <w:jc w:val="both"/>
        <w:rPr>
          <w:lang w:val="es-CL"/>
        </w:rPr>
      </w:pPr>
      <w:r>
        <w:rPr>
          <w:lang w:val="es-CL"/>
        </w:rPr>
        <w:t xml:space="preserve">5.4 </w:t>
      </w:r>
      <w:r w:rsidRPr="00117D83">
        <w:rPr>
          <w:lang w:val="es-CL"/>
        </w:rPr>
        <w:t>Reporte y corrección de errores</w:t>
      </w:r>
      <w:r w:rsidR="00D275C5">
        <w:rPr>
          <w:lang w:val="es-CL"/>
        </w:rPr>
        <w:t xml:space="preserve"> (Formato para registrar fallos y tiempo de reparación)</w:t>
      </w:r>
      <w:r w:rsidRPr="00117D83">
        <w:rPr>
          <w:lang w:val="es-CL"/>
        </w:rPr>
        <w:t>.</w:t>
      </w:r>
    </w:p>
    <w:tbl>
      <w:tblPr>
        <w:tblStyle w:val="Tablaconcuadrcula"/>
        <w:tblW w:w="0" w:type="auto"/>
        <w:tblInd w:w="360" w:type="dxa"/>
        <w:tblLayout w:type="fixed"/>
        <w:tblLook w:val="04A0" w:firstRow="1" w:lastRow="0" w:firstColumn="1" w:lastColumn="0" w:noHBand="0" w:noVBand="1"/>
      </w:tblPr>
      <w:tblGrid>
        <w:gridCol w:w="8630"/>
      </w:tblGrid>
      <w:tr w:rsidR="00D275C5" w:rsidRPr="00142933" w14:paraId="324D429D" w14:textId="77777777" w:rsidTr="00D275C5">
        <w:tc>
          <w:tcPr>
            <w:tcW w:w="86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tcPr>
          <w:p w14:paraId="2341BDF9" w14:textId="77777777" w:rsidR="00D275C5" w:rsidRPr="00D275C5" w:rsidRDefault="00D275C5" w:rsidP="00117D83">
            <w:pPr>
              <w:pStyle w:val="Listaconnmeros"/>
              <w:numPr>
                <w:ilvl w:val="0"/>
                <w:numId w:val="0"/>
              </w:numPr>
              <w:jc w:val="both"/>
              <w:rPr>
                <w:sz w:val="16"/>
                <w:szCs w:val="16"/>
                <w:lang w:val="es-CL"/>
              </w:rPr>
            </w:pPr>
          </w:p>
          <w:p w14:paraId="439469B2" w14:textId="77777777" w:rsidR="00D275C5" w:rsidRPr="00D275C5" w:rsidRDefault="00D275C5" w:rsidP="00D275C5">
            <w:pPr>
              <w:spacing w:before="120" w:after="120"/>
              <w:outlineLvl w:val="3"/>
              <w:rPr>
                <w:rFonts w:asciiTheme="majorHAnsi" w:eastAsia="Times New Roman" w:hAnsiTheme="majorHAnsi" w:cstheme="majorHAnsi"/>
                <w:sz w:val="18"/>
                <w:szCs w:val="18"/>
                <w:lang w:val="es-CL" w:eastAsia="es-CL"/>
              </w:rPr>
            </w:pPr>
            <w:r w:rsidRPr="00D275C5">
              <w:rPr>
                <w:rFonts w:asciiTheme="majorHAnsi" w:eastAsia="Times New Roman" w:hAnsiTheme="majorHAnsi" w:cstheme="majorHAnsi"/>
                <w:sz w:val="18"/>
                <w:szCs w:val="18"/>
                <w:lang w:val="es-CL" w:eastAsia="es-CL"/>
              </w:rPr>
              <w:t>Información General del Proyecto</w:t>
            </w:r>
          </w:p>
          <w:p w14:paraId="2FA7A044" w14:textId="77777777" w:rsidR="00D275C5" w:rsidRPr="00D275C5" w:rsidRDefault="00D275C5" w:rsidP="00D275C5">
            <w:pPr>
              <w:numPr>
                <w:ilvl w:val="0"/>
                <w:numId w:val="34"/>
              </w:numPr>
              <w:spacing w:before="120" w:after="120"/>
              <w:rPr>
                <w:rFonts w:asciiTheme="majorHAnsi" w:eastAsia="Times New Roman" w:hAnsiTheme="majorHAnsi" w:cstheme="majorHAnsi"/>
                <w:sz w:val="18"/>
                <w:szCs w:val="18"/>
                <w:lang w:val="es-CL" w:eastAsia="es-CL"/>
              </w:rPr>
            </w:pPr>
            <w:r w:rsidRPr="00D275C5">
              <w:rPr>
                <w:rFonts w:asciiTheme="majorHAnsi" w:eastAsia="Times New Roman" w:hAnsiTheme="majorHAnsi" w:cstheme="majorHAnsi"/>
                <w:sz w:val="18"/>
                <w:szCs w:val="18"/>
                <w:lang w:val="es-CL" w:eastAsia="es-CL"/>
              </w:rPr>
              <w:lastRenderedPageBreak/>
              <w:t>Nombre del Proyecto: __________________________________________</w:t>
            </w:r>
          </w:p>
          <w:p w14:paraId="4CBC18EF" w14:textId="77777777" w:rsidR="00D275C5" w:rsidRPr="00D275C5" w:rsidRDefault="00D275C5" w:rsidP="00D275C5">
            <w:pPr>
              <w:numPr>
                <w:ilvl w:val="0"/>
                <w:numId w:val="34"/>
              </w:numPr>
              <w:spacing w:before="120" w:after="120"/>
              <w:rPr>
                <w:rFonts w:asciiTheme="majorHAnsi" w:eastAsia="Times New Roman" w:hAnsiTheme="majorHAnsi" w:cstheme="majorHAnsi"/>
                <w:sz w:val="18"/>
                <w:szCs w:val="18"/>
                <w:lang w:val="es-CL" w:eastAsia="es-CL"/>
              </w:rPr>
            </w:pPr>
            <w:r w:rsidRPr="00D275C5">
              <w:rPr>
                <w:rFonts w:asciiTheme="majorHAnsi" w:eastAsia="Times New Roman" w:hAnsiTheme="majorHAnsi" w:cstheme="majorHAnsi"/>
                <w:sz w:val="18"/>
                <w:szCs w:val="18"/>
                <w:lang w:val="es-CL" w:eastAsia="es-CL"/>
              </w:rPr>
              <w:t>Nombre del Software: __________________________________________</w:t>
            </w:r>
          </w:p>
          <w:p w14:paraId="6715668F" w14:textId="77777777" w:rsidR="00D275C5" w:rsidRPr="00D275C5" w:rsidRDefault="00D275C5" w:rsidP="00D275C5">
            <w:pPr>
              <w:numPr>
                <w:ilvl w:val="0"/>
                <w:numId w:val="34"/>
              </w:numPr>
              <w:spacing w:before="120" w:after="120"/>
              <w:rPr>
                <w:rFonts w:asciiTheme="majorHAnsi" w:eastAsia="Times New Roman" w:hAnsiTheme="majorHAnsi" w:cstheme="majorHAnsi"/>
                <w:sz w:val="18"/>
                <w:szCs w:val="18"/>
                <w:lang w:val="es-CL" w:eastAsia="es-CL"/>
              </w:rPr>
            </w:pPr>
            <w:r w:rsidRPr="00D275C5">
              <w:rPr>
                <w:rFonts w:asciiTheme="majorHAnsi" w:eastAsia="Times New Roman" w:hAnsiTheme="majorHAnsi" w:cstheme="majorHAnsi"/>
                <w:sz w:val="18"/>
                <w:szCs w:val="18"/>
                <w:lang w:val="es-CL" w:eastAsia="es-CL"/>
              </w:rPr>
              <w:t>Fecha de Inicio del Registro: //____</w:t>
            </w:r>
          </w:p>
          <w:p w14:paraId="3B0C5EB5" w14:textId="77777777" w:rsidR="00D275C5" w:rsidRPr="00D275C5" w:rsidRDefault="00D275C5" w:rsidP="00D275C5">
            <w:pPr>
              <w:numPr>
                <w:ilvl w:val="0"/>
                <w:numId w:val="34"/>
              </w:numPr>
              <w:spacing w:before="120" w:after="120"/>
              <w:rPr>
                <w:rFonts w:asciiTheme="majorHAnsi" w:eastAsia="Times New Roman" w:hAnsiTheme="majorHAnsi" w:cstheme="majorHAnsi"/>
                <w:sz w:val="18"/>
                <w:szCs w:val="18"/>
                <w:lang w:val="es-CL" w:eastAsia="es-CL"/>
              </w:rPr>
            </w:pPr>
            <w:r w:rsidRPr="00D275C5">
              <w:rPr>
                <w:rFonts w:asciiTheme="majorHAnsi" w:eastAsia="Times New Roman" w:hAnsiTheme="majorHAnsi" w:cstheme="majorHAnsi"/>
                <w:sz w:val="18"/>
                <w:szCs w:val="18"/>
                <w:lang w:val="es-CL" w:eastAsia="es-CL"/>
              </w:rPr>
              <w:t>Fecha de Fin del Registro: //____</w:t>
            </w:r>
          </w:p>
          <w:p w14:paraId="649A08AA" w14:textId="77777777" w:rsidR="00D275C5" w:rsidRPr="00D275C5" w:rsidRDefault="00D275C5" w:rsidP="00D275C5">
            <w:pPr>
              <w:numPr>
                <w:ilvl w:val="0"/>
                <w:numId w:val="34"/>
              </w:numPr>
              <w:spacing w:before="120" w:after="120"/>
              <w:rPr>
                <w:rFonts w:asciiTheme="majorHAnsi" w:eastAsia="Times New Roman" w:hAnsiTheme="majorHAnsi" w:cstheme="majorHAnsi"/>
                <w:sz w:val="18"/>
                <w:szCs w:val="18"/>
                <w:lang w:val="es-CL" w:eastAsia="es-CL"/>
              </w:rPr>
            </w:pPr>
            <w:r w:rsidRPr="00D275C5">
              <w:rPr>
                <w:rFonts w:asciiTheme="majorHAnsi" w:eastAsia="Times New Roman" w:hAnsiTheme="majorHAnsi" w:cstheme="majorHAnsi"/>
                <w:sz w:val="18"/>
                <w:szCs w:val="18"/>
                <w:lang w:val="es-CL" w:eastAsia="es-CL"/>
              </w:rPr>
              <w:t>Nombre del Estudiante/Grupo: __________________________________</w:t>
            </w:r>
          </w:p>
          <w:p w14:paraId="044B4378" w14:textId="77777777" w:rsidR="00D275C5" w:rsidRPr="00D275C5" w:rsidRDefault="00D275C5" w:rsidP="00D275C5">
            <w:pPr>
              <w:numPr>
                <w:ilvl w:val="0"/>
                <w:numId w:val="34"/>
              </w:numPr>
              <w:spacing w:before="120" w:after="120"/>
              <w:rPr>
                <w:rFonts w:asciiTheme="majorHAnsi" w:eastAsia="Times New Roman" w:hAnsiTheme="majorHAnsi" w:cstheme="majorHAnsi"/>
                <w:sz w:val="18"/>
                <w:szCs w:val="18"/>
                <w:lang w:val="es-CL" w:eastAsia="es-CL"/>
              </w:rPr>
            </w:pPr>
            <w:r w:rsidRPr="00D275C5">
              <w:rPr>
                <w:rFonts w:asciiTheme="majorHAnsi" w:eastAsia="Times New Roman" w:hAnsiTheme="majorHAnsi" w:cstheme="majorHAnsi"/>
                <w:sz w:val="18"/>
                <w:szCs w:val="18"/>
                <w:lang w:val="es-CL" w:eastAsia="es-CL"/>
              </w:rPr>
              <w:t xml:space="preserve">Nombre del </w:t>
            </w:r>
            <w:proofErr w:type="gramStart"/>
            <w:r w:rsidRPr="00D275C5">
              <w:rPr>
                <w:rFonts w:asciiTheme="majorHAnsi" w:eastAsia="Times New Roman" w:hAnsiTheme="majorHAnsi" w:cstheme="majorHAnsi"/>
                <w:sz w:val="18"/>
                <w:szCs w:val="18"/>
                <w:lang w:val="es-CL" w:eastAsia="es-CL"/>
              </w:rPr>
              <w:t>Responsable</w:t>
            </w:r>
            <w:proofErr w:type="gramEnd"/>
            <w:r w:rsidRPr="00D275C5">
              <w:rPr>
                <w:rFonts w:asciiTheme="majorHAnsi" w:eastAsia="Times New Roman" w:hAnsiTheme="majorHAnsi" w:cstheme="majorHAnsi"/>
                <w:sz w:val="18"/>
                <w:szCs w:val="18"/>
                <w:lang w:val="es-CL" w:eastAsia="es-CL"/>
              </w:rPr>
              <w:t>: ______________________________________</w:t>
            </w:r>
          </w:p>
          <w:p w14:paraId="566800AC" w14:textId="77777777" w:rsidR="00D275C5" w:rsidRPr="00D275C5" w:rsidRDefault="00D275C5" w:rsidP="00D275C5">
            <w:pPr>
              <w:spacing w:before="120" w:after="120"/>
              <w:rPr>
                <w:rFonts w:asciiTheme="majorHAnsi" w:hAnsiTheme="majorHAnsi" w:cstheme="majorHAnsi"/>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91"/>
              <w:gridCol w:w="892"/>
              <w:gridCol w:w="891"/>
              <w:gridCol w:w="892"/>
              <w:gridCol w:w="891"/>
              <w:gridCol w:w="892"/>
              <w:gridCol w:w="891"/>
              <w:gridCol w:w="892"/>
              <w:gridCol w:w="892"/>
            </w:tblGrid>
            <w:tr w:rsidR="00D275C5" w:rsidRPr="00D275C5" w14:paraId="485F82B3" w14:textId="77777777" w:rsidTr="00D275C5">
              <w:trPr>
                <w:trHeight w:val="397"/>
                <w:jc w:val="center"/>
              </w:trPr>
              <w:tc>
                <w:tcPr>
                  <w:tcW w:w="891" w:type="dxa"/>
                  <w:vAlign w:val="center"/>
                  <w:hideMark/>
                </w:tcPr>
                <w:p w14:paraId="6EEEBB85"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ID de Fallo</w:t>
                  </w:r>
                </w:p>
              </w:tc>
              <w:tc>
                <w:tcPr>
                  <w:tcW w:w="892" w:type="dxa"/>
                  <w:vAlign w:val="center"/>
                  <w:hideMark/>
                </w:tcPr>
                <w:p w14:paraId="579CD2E1"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Fecha y Hora del Fallo</w:t>
                  </w:r>
                </w:p>
              </w:tc>
              <w:tc>
                <w:tcPr>
                  <w:tcW w:w="891" w:type="dxa"/>
                  <w:vAlign w:val="center"/>
                  <w:hideMark/>
                </w:tcPr>
                <w:p w14:paraId="3652DB6E"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Descripción del Fallo</w:t>
                  </w:r>
                </w:p>
              </w:tc>
              <w:tc>
                <w:tcPr>
                  <w:tcW w:w="892" w:type="dxa"/>
                  <w:vAlign w:val="center"/>
                  <w:hideMark/>
                </w:tcPr>
                <w:p w14:paraId="23B8CEB3"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Condiciones Previas</w:t>
                  </w:r>
                </w:p>
              </w:tc>
              <w:tc>
                <w:tcPr>
                  <w:tcW w:w="891" w:type="dxa"/>
                  <w:vAlign w:val="center"/>
                  <w:hideMark/>
                </w:tcPr>
                <w:p w14:paraId="03DE644D"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Impacto del Fallo</w:t>
                  </w:r>
                </w:p>
              </w:tc>
              <w:tc>
                <w:tcPr>
                  <w:tcW w:w="892" w:type="dxa"/>
                  <w:vAlign w:val="center"/>
                  <w:hideMark/>
                </w:tcPr>
                <w:p w14:paraId="05BA8517"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Tiempo de Detección (minutos)</w:t>
                  </w:r>
                </w:p>
              </w:tc>
              <w:tc>
                <w:tcPr>
                  <w:tcW w:w="891" w:type="dxa"/>
                  <w:vAlign w:val="center"/>
                  <w:hideMark/>
                </w:tcPr>
                <w:p w14:paraId="5F906FC9"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Tiempo de Reparación (minutos)</w:t>
                  </w:r>
                </w:p>
              </w:tc>
              <w:tc>
                <w:tcPr>
                  <w:tcW w:w="892" w:type="dxa"/>
                  <w:vAlign w:val="center"/>
                  <w:hideMark/>
                </w:tcPr>
                <w:p w14:paraId="431D6735"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Estado de la Reparación</w:t>
                  </w:r>
                </w:p>
              </w:tc>
              <w:tc>
                <w:tcPr>
                  <w:tcW w:w="892" w:type="dxa"/>
                  <w:vAlign w:val="center"/>
                  <w:hideMark/>
                </w:tcPr>
                <w:p w14:paraId="5A0D3963"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Comentarios Adicionales</w:t>
                  </w:r>
                </w:p>
              </w:tc>
            </w:tr>
            <w:tr w:rsidR="00D275C5" w:rsidRPr="00142933" w14:paraId="4DCAE6C7" w14:textId="77777777" w:rsidTr="00D275C5">
              <w:trPr>
                <w:trHeight w:val="397"/>
                <w:jc w:val="center"/>
              </w:trPr>
              <w:tc>
                <w:tcPr>
                  <w:tcW w:w="891" w:type="dxa"/>
                  <w:vAlign w:val="center"/>
                  <w:hideMark/>
                </w:tcPr>
                <w:p w14:paraId="1325F0E9"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1</w:t>
                  </w:r>
                </w:p>
              </w:tc>
              <w:tc>
                <w:tcPr>
                  <w:tcW w:w="892" w:type="dxa"/>
                  <w:vAlign w:val="center"/>
                  <w:hideMark/>
                </w:tcPr>
                <w:p w14:paraId="3197D2FE"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w:t>
                  </w:r>
                  <w:r w:rsidRPr="00D275C5">
                    <w:rPr>
                      <w:rFonts w:asciiTheme="majorHAnsi" w:eastAsia="Times New Roman" w:hAnsiTheme="majorHAnsi" w:cstheme="majorHAnsi"/>
                      <w:color w:val="000000"/>
                      <w:sz w:val="14"/>
                      <w:szCs w:val="14"/>
                      <w:lang w:val="es-CL" w:eastAsia="es-CL"/>
                    </w:rPr>
                    <w:t xml:space="preserve">/____ </w:t>
                  </w:r>
                  <w:proofErr w:type="spellStart"/>
                  <w:r w:rsidRPr="00D275C5">
                    <w:rPr>
                      <w:rFonts w:asciiTheme="majorHAnsi" w:eastAsia="Times New Roman" w:hAnsiTheme="majorHAnsi" w:cstheme="majorHAnsi"/>
                      <w:color w:val="000000"/>
                      <w:sz w:val="14"/>
                      <w:szCs w:val="14"/>
                      <w:lang w:val="es-CL" w:eastAsia="es-CL"/>
                    </w:rPr>
                    <w:t>hh</w:t>
                  </w:r>
                  <w:proofErr w:type="spellEnd"/>
                </w:p>
              </w:tc>
              <w:tc>
                <w:tcPr>
                  <w:tcW w:w="891" w:type="dxa"/>
                  <w:vAlign w:val="center"/>
                  <w:hideMark/>
                </w:tcPr>
                <w:p w14:paraId="28862487"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Breve descripción del fallo</w:t>
                  </w:r>
                </w:p>
              </w:tc>
              <w:tc>
                <w:tcPr>
                  <w:tcW w:w="892" w:type="dxa"/>
                  <w:vAlign w:val="center"/>
                  <w:hideMark/>
                </w:tcPr>
                <w:p w14:paraId="3D34291B"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Ejemplo: Al intentar dividir por cero, el software se cierra inesperadamente</w:t>
                  </w:r>
                </w:p>
              </w:tc>
              <w:tc>
                <w:tcPr>
                  <w:tcW w:w="891" w:type="dxa"/>
                  <w:vAlign w:val="center"/>
                  <w:hideMark/>
                </w:tcPr>
                <w:p w14:paraId="1519D763"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Alto</w:t>
                  </w:r>
                </w:p>
              </w:tc>
              <w:tc>
                <w:tcPr>
                  <w:tcW w:w="892" w:type="dxa"/>
                  <w:vAlign w:val="center"/>
                  <w:hideMark/>
                </w:tcPr>
                <w:p w14:paraId="1B68BDFE"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5</w:t>
                  </w:r>
                </w:p>
              </w:tc>
              <w:tc>
                <w:tcPr>
                  <w:tcW w:w="891" w:type="dxa"/>
                  <w:vAlign w:val="center"/>
                  <w:hideMark/>
                </w:tcPr>
                <w:p w14:paraId="1C4D88A0"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15</w:t>
                  </w:r>
                </w:p>
              </w:tc>
              <w:tc>
                <w:tcPr>
                  <w:tcW w:w="892" w:type="dxa"/>
                  <w:vAlign w:val="center"/>
                  <w:hideMark/>
                </w:tcPr>
                <w:p w14:paraId="657F2350"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Reparado / Pendiente</w:t>
                  </w:r>
                </w:p>
              </w:tc>
              <w:tc>
                <w:tcPr>
                  <w:tcW w:w="892" w:type="dxa"/>
                  <w:vAlign w:val="center"/>
                  <w:hideMark/>
                </w:tcPr>
                <w:p w14:paraId="597A8EF3"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Detalles adicionales si es necesario</w:t>
                  </w:r>
                </w:p>
              </w:tc>
            </w:tr>
            <w:tr w:rsidR="00D275C5" w:rsidRPr="00142933" w14:paraId="3CB65707" w14:textId="77777777" w:rsidTr="00D275C5">
              <w:trPr>
                <w:trHeight w:val="397"/>
                <w:jc w:val="center"/>
              </w:trPr>
              <w:tc>
                <w:tcPr>
                  <w:tcW w:w="891" w:type="dxa"/>
                  <w:vAlign w:val="center"/>
                  <w:hideMark/>
                </w:tcPr>
                <w:p w14:paraId="7C044CB6"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2</w:t>
                  </w:r>
                </w:p>
              </w:tc>
              <w:tc>
                <w:tcPr>
                  <w:tcW w:w="892" w:type="dxa"/>
                  <w:vAlign w:val="center"/>
                  <w:hideMark/>
                </w:tcPr>
                <w:p w14:paraId="4BFFDBF3"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w:t>
                  </w:r>
                  <w:r w:rsidRPr="00D275C5">
                    <w:rPr>
                      <w:rFonts w:asciiTheme="majorHAnsi" w:eastAsia="Times New Roman" w:hAnsiTheme="majorHAnsi" w:cstheme="majorHAnsi"/>
                      <w:color w:val="000000"/>
                      <w:sz w:val="14"/>
                      <w:szCs w:val="14"/>
                      <w:lang w:val="es-CL" w:eastAsia="es-CL"/>
                    </w:rPr>
                    <w:t xml:space="preserve">/____ </w:t>
                  </w:r>
                  <w:proofErr w:type="spellStart"/>
                  <w:r w:rsidRPr="00D275C5">
                    <w:rPr>
                      <w:rFonts w:asciiTheme="majorHAnsi" w:eastAsia="Times New Roman" w:hAnsiTheme="majorHAnsi" w:cstheme="majorHAnsi"/>
                      <w:color w:val="000000"/>
                      <w:sz w:val="14"/>
                      <w:szCs w:val="14"/>
                      <w:lang w:val="es-CL" w:eastAsia="es-CL"/>
                    </w:rPr>
                    <w:t>hh</w:t>
                  </w:r>
                  <w:proofErr w:type="spellEnd"/>
                </w:p>
              </w:tc>
              <w:tc>
                <w:tcPr>
                  <w:tcW w:w="891" w:type="dxa"/>
                  <w:vAlign w:val="center"/>
                  <w:hideMark/>
                </w:tcPr>
                <w:p w14:paraId="31A5E09B"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Breve descripción del fallo</w:t>
                  </w:r>
                </w:p>
              </w:tc>
              <w:tc>
                <w:tcPr>
                  <w:tcW w:w="892" w:type="dxa"/>
                  <w:vAlign w:val="center"/>
                  <w:hideMark/>
                </w:tcPr>
                <w:p w14:paraId="43A6604B"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Ejemplo: Error al marcar tarea como completada</w:t>
                  </w:r>
                </w:p>
              </w:tc>
              <w:tc>
                <w:tcPr>
                  <w:tcW w:w="891" w:type="dxa"/>
                  <w:vAlign w:val="center"/>
                  <w:hideMark/>
                </w:tcPr>
                <w:p w14:paraId="60C8E9BF"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Medio</w:t>
                  </w:r>
                </w:p>
              </w:tc>
              <w:tc>
                <w:tcPr>
                  <w:tcW w:w="892" w:type="dxa"/>
                  <w:vAlign w:val="center"/>
                  <w:hideMark/>
                </w:tcPr>
                <w:p w14:paraId="16BC2FB0"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3</w:t>
                  </w:r>
                </w:p>
              </w:tc>
              <w:tc>
                <w:tcPr>
                  <w:tcW w:w="891" w:type="dxa"/>
                  <w:vAlign w:val="center"/>
                  <w:hideMark/>
                </w:tcPr>
                <w:p w14:paraId="4C7E2A9C"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10</w:t>
                  </w:r>
                </w:p>
              </w:tc>
              <w:tc>
                <w:tcPr>
                  <w:tcW w:w="892" w:type="dxa"/>
                  <w:vAlign w:val="center"/>
                  <w:hideMark/>
                </w:tcPr>
                <w:p w14:paraId="1F357AF1"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Reparado / Pendiente</w:t>
                  </w:r>
                </w:p>
              </w:tc>
              <w:tc>
                <w:tcPr>
                  <w:tcW w:w="892" w:type="dxa"/>
                  <w:vAlign w:val="center"/>
                  <w:hideMark/>
                </w:tcPr>
                <w:p w14:paraId="61BA21FA"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Detalles adicionales si es necesario</w:t>
                  </w:r>
                </w:p>
              </w:tc>
            </w:tr>
            <w:tr w:rsidR="00D275C5" w:rsidRPr="00142933" w14:paraId="6523A653" w14:textId="77777777" w:rsidTr="00D275C5">
              <w:trPr>
                <w:trHeight w:val="397"/>
                <w:jc w:val="center"/>
              </w:trPr>
              <w:tc>
                <w:tcPr>
                  <w:tcW w:w="891" w:type="dxa"/>
                  <w:vAlign w:val="center"/>
                  <w:hideMark/>
                </w:tcPr>
                <w:p w14:paraId="3A356DE7"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3</w:t>
                  </w:r>
                </w:p>
              </w:tc>
              <w:tc>
                <w:tcPr>
                  <w:tcW w:w="892" w:type="dxa"/>
                  <w:vAlign w:val="center"/>
                  <w:hideMark/>
                </w:tcPr>
                <w:p w14:paraId="2EC5FFE6" w14:textId="77777777" w:rsidR="00D275C5" w:rsidRPr="00D275C5" w:rsidRDefault="00D275C5" w:rsidP="00D275C5">
                  <w:pPr>
                    <w:spacing w:after="0" w:line="0" w:lineRule="atLeast"/>
                    <w:jc w:val="center"/>
                    <w:rPr>
                      <w:rFonts w:asciiTheme="majorHAnsi" w:eastAsia="Times New Roman" w:hAnsiTheme="majorHAnsi" w:cstheme="majorHAnsi"/>
                      <w:b/>
                      <w:bCs/>
                      <w:color w:val="000000"/>
                      <w:sz w:val="14"/>
                      <w:szCs w:val="14"/>
                      <w:lang w:val="es-CL" w:eastAsia="es-CL"/>
                    </w:rPr>
                  </w:pPr>
                  <w:r w:rsidRPr="00D275C5">
                    <w:rPr>
                      <w:rFonts w:asciiTheme="majorHAnsi" w:eastAsia="Times New Roman" w:hAnsiTheme="majorHAnsi" w:cstheme="majorHAnsi"/>
                      <w:b/>
                      <w:bCs/>
                      <w:color w:val="000000"/>
                      <w:sz w:val="14"/>
                      <w:szCs w:val="14"/>
                      <w:lang w:val="es-CL" w:eastAsia="es-CL"/>
                    </w:rPr>
                    <w:t>/</w:t>
                  </w:r>
                  <w:r w:rsidRPr="00D275C5">
                    <w:rPr>
                      <w:rFonts w:asciiTheme="majorHAnsi" w:eastAsia="Times New Roman" w:hAnsiTheme="majorHAnsi" w:cstheme="majorHAnsi"/>
                      <w:color w:val="000000"/>
                      <w:sz w:val="14"/>
                      <w:szCs w:val="14"/>
                      <w:lang w:val="es-CL" w:eastAsia="es-CL"/>
                    </w:rPr>
                    <w:t xml:space="preserve">/____ </w:t>
                  </w:r>
                  <w:proofErr w:type="spellStart"/>
                  <w:r w:rsidRPr="00D275C5">
                    <w:rPr>
                      <w:rFonts w:asciiTheme="majorHAnsi" w:eastAsia="Times New Roman" w:hAnsiTheme="majorHAnsi" w:cstheme="majorHAnsi"/>
                      <w:color w:val="000000"/>
                      <w:sz w:val="14"/>
                      <w:szCs w:val="14"/>
                      <w:lang w:val="es-CL" w:eastAsia="es-CL"/>
                    </w:rPr>
                    <w:t>hh</w:t>
                  </w:r>
                  <w:proofErr w:type="spellEnd"/>
                </w:p>
              </w:tc>
              <w:tc>
                <w:tcPr>
                  <w:tcW w:w="891" w:type="dxa"/>
                  <w:vAlign w:val="center"/>
                  <w:hideMark/>
                </w:tcPr>
                <w:p w14:paraId="7CF6F13E"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Breve descripción del fallo</w:t>
                  </w:r>
                </w:p>
              </w:tc>
              <w:tc>
                <w:tcPr>
                  <w:tcW w:w="892" w:type="dxa"/>
                  <w:vAlign w:val="center"/>
                  <w:hideMark/>
                </w:tcPr>
                <w:p w14:paraId="2891DDCC"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Ejemplo: Resultados incorrectos en la división de números</w:t>
                  </w:r>
                </w:p>
              </w:tc>
              <w:tc>
                <w:tcPr>
                  <w:tcW w:w="891" w:type="dxa"/>
                  <w:vAlign w:val="center"/>
                  <w:hideMark/>
                </w:tcPr>
                <w:p w14:paraId="7EF6A1C3"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Alto</w:t>
                  </w:r>
                </w:p>
              </w:tc>
              <w:tc>
                <w:tcPr>
                  <w:tcW w:w="892" w:type="dxa"/>
                  <w:vAlign w:val="center"/>
                  <w:hideMark/>
                </w:tcPr>
                <w:p w14:paraId="56A8C10E"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2</w:t>
                  </w:r>
                </w:p>
              </w:tc>
              <w:tc>
                <w:tcPr>
                  <w:tcW w:w="891" w:type="dxa"/>
                  <w:vAlign w:val="center"/>
                  <w:hideMark/>
                </w:tcPr>
                <w:p w14:paraId="230322CF"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5</w:t>
                  </w:r>
                </w:p>
              </w:tc>
              <w:tc>
                <w:tcPr>
                  <w:tcW w:w="892" w:type="dxa"/>
                  <w:vAlign w:val="center"/>
                  <w:hideMark/>
                </w:tcPr>
                <w:p w14:paraId="4A5B282E"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Reparado / Pendiente</w:t>
                  </w:r>
                </w:p>
              </w:tc>
              <w:tc>
                <w:tcPr>
                  <w:tcW w:w="892" w:type="dxa"/>
                  <w:vAlign w:val="center"/>
                  <w:hideMark/>
                </w:tcPr>
                <w:p w14:paraId="26214368" w14:textId="77777777" w:rsidR="00D275C5" w:rsidRPr="00D275C5" w:rsidRDefault="00D275C5" w:rsidP="00D275C5">
                  <w:pPr>
                    <w:spacing w:after="0" w:line="0" w:lineRule="atLeast"/>
                    <w:jc w:val="center"/>
                    <w:rPr>
                      <w:rFonts w:asciiTheme="majorHAnsi" w:eastAsia="Times New Roman" w:hAnsiTheme="majorHAnsi" w:cstheme="majorHAnsi"/>
                      <w:color w:val="000000"/>
                      <w:sz w:val="14"/>
                      <w:szCs w:val="14"/>
                      <w:lang w:val="es-CL" w:eastAsia="es-CL"/>
                    </w:rPr>
                  </w:pPr>
                  <w:r w:rsidRPr="00D275C5">
                    <w:rPr>
                      <w:rFonts w:asciiTheme="majorHAnsi" w:eastAsia="Times New Roman" w:hAnsiTheme="majorHAnsi" w:cstheme="majorHAnsi"/>
                      <w:color w:val="000000"/>
                      <w:sz w:val="14"/>
                      <w:szCs w:val="14"/>
                      <w:lang w:val="es-CL" w:eastAsia="es-CL"/>
                    </w:rPr>
                    <w:t>Detalles adicionales si es necesario</w:t>
                  </w:r>
                </w:p>
              </w:tc>
            </w:tr>
          </w:tbl>
          <w:p w14:paraId="254163FC" w14:textId="77777777" w:rsidR="00D275C5" w:rsidRDefault="00D275C5" w:rsidP="00117D83">
            <w:pPr>
              <w:pStyle w:val="Listaconnmeros"/>
              <w:numPr>
                <w:ilvl w:val="0"/>
                <w:numId w:val="0"/>
              </w:numPr>
              <w:jc w:val="both"/>
              <w:rPr>
                <w:lang w:val="es-CL"/>
              </w:rPr>
            </w:pPr>
          </w:p>
          <w:p w14:paraId="21AAD8D6" w14:textId="2C21BC4B" w:rsidR="00D275C5" w:rsidRDefault="00D275C5" w:rsidP="00117D83">
            <w:pPr>
              <w:pStyle w:val="Listaconnmeros"/>
              <w:numPr>
                <w:ilvl w:val="0"/>
                <w:numId w:val="0"/>
              </w:numPr>
              <w:jc w:val="both"/>
              <w:rPr>
                <w:lang w:val="es-CL"/>
              </w:rPr>
            </w:pPr>
          </w:p>
        </w:tc>
      </w:tr>
    </w:tbl>
    <w:p w14:paraId="6BBEE929" w14:textId="77777777" w:rsidR="00D275C5" w:rsidRDefault="00D275C5" w:rsidP="00117D83">
      <w:pPr>
        <w:pStyle w:val="Listaconnmeros"/>
        <w:numPr>
          <w:ilvl w:val="0"/>
          <w:numId w:val="0"/>
        </w:numPr>
        <w:ind w:left="360"/>
        <w:jc w:val="both"/>
        <w:rPr>
          <w:lang w:val="es-CL"/>
        </w:rPr>
      </w:pPr>
    </w:p>
    <w:p w14:paraId="6CFEB0D1" w14:textId="01D241AD" w:rsidR="00117D83" w:rsidRDefault="00117D83" w:rsidP="00117D83">
      <w:pPr>
        <w:pStyle w:val="Listaconnmeros"/>
        <w:numPr>
          <w:ilvl w:val="0"/>
          <w:numId w:val="0"/>
        </w:numPr>
        <w:ind w:left="360"/>
        <w:jc w:val="both"/>
        <w:rPr>
          <w:lang w:val="es-CL"/>
        </w:rPr>
      </w:pPr>
    </w:p>
    <w:p w14:paraId="5C189DA2" w14:textId="209B8C56" w:rsidR="00117D83" w:rsidRPr="00117D83" w:rsidRDefault="00117D83" w:rsidP="00117D83">
      <w:pPr>
        <w:pStyle w:val="Ttulo1"/>
        <w:jc w:val="both"/>
        <w:rPr>
          <w:lang w:val="es-CL"/>
        </w:rPr>
      </w:pPr>
      <w:r w:rsidRPr="00117D83">
        <w:rPr>
          <w:lang w:val="es-CL"/>
        </w:rPr>
        <w:t xml:space="preserve">Etapa </w:t>
      </w:r>
      <w:r>
        <w:rPr>
          <w:lang w:val="es-CL"/>
        </w:rPr>
        <w:t>6</w:t>
      </w:r>
      <w:r w:rsidRPr="00117D83">
        <w:rPr>
          <w:lang w:val="es-CL"/>
        </w:rPr>
        <w:t xml:space="preserve">: </w:t>
      </w:r>
      <w:r>
        <w:rPr>
          <w:lang w:val="es-CL"/>
        </w:rPr>
        <w:t>Seguridad, Respaldo y Recuperación de Datos</w:t>
      </w:r>
    </w:p>
    <w:p w14:paraId="4B051E75" w14:textId="77777777" w:rsidR="00117D83" w:rsidRPr="00117D83" w:rsidRDefault="00117D83" w:rsidP="00117D83">
      <w:pPr>
        <w:pStyle w:val="Listaconnmeros"/>
        <w:numPr>
          <w:ilvl w:val="0"/>
          <w:numId w:val="0"/>
        </w:numPr>
        <w:jc w:val="both"/>
        <w:rPr>
          <w:lang w:val="es-CL"/>
        </w:rPr>
      </w:pPr>
      <w:r w:rsidRPr="00117D83">
        <w:rPr>
          <w:lang w:val="es-CL"/>
        </w:rPr>
        <w:t>En esta etapa se definen, implementan y documentan las medidas que garanticen la integridad, disponibilidad y confidencialidad de la información gestionada por el sistema. Se deben aplicar controles de seguridad como políticas de acceso, gestión de usuarios y cifrado de datos. Asimismo, se establecen y prueban las políticas de respaldo periódico de la base de datos y de los archivos críticos del sistema, definiendo su frecuencia, responsables y herramientas utilizadas. Finalmente, se deben diseñar y ejecutar mecanismos de recuperación que permitan restaurar la información en caso de fallos, incidentes de seguridad o pérdida de datos, midiendo los tiempos de recuperación (RTO) y los puntos de restauración alcanzados (RPO).</w:t>
      </w:r>
    </w:p>
    <w:p w14:paraId="1E6E4B58" w14:textId="77777777" w:rsidR="00117D83" w:rsidRPr="00117D83" w:rsidRDefault="00117D83" w:rsidP="00117D83">
      <w:pPr>
        <w:pStyle w:val="Listaconnmeros"/>
        <w:numPr>
          <w:ilvl w:val="0"/>
          <w:numId w:val="0"/>
        </w:numPr>
        <w:ind w:left="360" w:hanging="360"/>
        <w:jc w:val="both"/>
        <w:rPr>
          <w:lang w:val="es-CL"/>
        </w:rPr>
      </w:pPr>
    </w:p>
    <w:p w14:paraId="64DF5995" w14:textId="486476AF" w:rsidR="00117D83" w:rsidRPr="00117D83" w:rsidRDefault="00117D83" w:rsidP="00117D83">
      <w:pPr>
        <w:pStyle w:val="Listaconnmeros"/>
        <w:numPr>
          <w:ilvl w:val="0"/>
          <w:numId w:val="0"/>
        </w:numPr>
        <w:ind w:left="360"/>
        <w:jc w:val="both"/>
        <w:rPr>
          <w:lang w:val="es-CL"/>
        </w:rPr>
      </w:pPr>
      <w:r>
        <w:rPr>
          <w:lang w:val="es-CL"/>
        </w:rPr>
        <w:t xml:space="preserve">6.2 </w:t>
      </w:r>
      <w:r w:rsidRPr="00117D83">
        <w:rPr>
          <w:lang w:val="es-CL"/>
        </w:rPr>
        <w:t>Plan de respaldo: frecuencia, herramientas utilizadas, validación de integridad.</w:t>
      </w:r>
    </w:p>
    <w:p w14:paraId="677C898F" w14:textId="76223998" w:rsidR="00117D83" w:rsidRPr="00117D83" w:rsidRDefault="00117D83" w:rsidP="00117D83">
      <w:pPr>
        <w:pStyle w:val="Listaconnmeros"/>
        <w:numPr>
          <w:ilvl w:val="0"/>
          <w:numId w:val="0"/>
        </w:numPr>
        <w:ind w:left="360"/>
        <w:jc w:val="both"/>
        <w:rPr>
          <w:lang w:val="es-CL"/>
        </w:rPr>
      </w:pPr>
      <w:r>
        <w:rPr>
          <w:lang w:val="es-CL"/>
        </w:rPr>
        <w:t xml:space="preserve">6.3 </w:t>
      </w:r>
      <w:r w:rsidRPr="00117D83">
        <w:rPr>
          <w:lang w:val="es-CL"/>
        </w:rPr>
        <w:t>Plan de recuperación: pasos para restaurar, responsables, tiempos medidos.</w:t>
      </w:r>
    </w:p>
    <w:p w14:paraId="28A71B4E" w14:textId="7C40BEAA" w:rsidR="00117D83" w:rsidRPr="00117D83" w:rsidRDefault="00117D83" w:rsidP="00117D83">
      <w:pPr>
        <w:pStyle w:val="Listaconnmeros"/>
        <w:numPr>
          <w:ilvl w:val="0"/>
          <w:numId w:val="0"/>
        </w:numPr>
        <w:ind w:left="360"/>
        <w:jc w:val="both"/>
        <w:rPr>
          <w:lang w:val="es-CL"/>
        </w:rPr>
      </w:pPr>
      <w:r>
        <w:rPr>
          <w:lang w:val="es-CL"/>
        </w:rPr>
        <w:t xml:space="preserve">6.4 </w:t>
      </w:r>
      <w:r w:rsidRPr="00117D83">
        <w:rPr>
          <w:lang w:val="es-CL"/>
        </w:rPr>
        <w:t xml:space="preserve">Evidencia de simulacros de </w:t>
      </w:r>
      <w:proofErr w:type="spellStart"/>
      <w:r w:rsidRPr="00117D83">
        <w:rPr>
          <w:lang w:val="es-CL"/>
        </w:rPr>
        <w:t>restore</w:t>
      </w:r>
      <w:proofErr w:type="spellEnd"/>
      <w:r w:rsidRPr="00117D83">
        <w:rPr>
          <w:lang w:val="es-CL"/>
        </w:rPr>
        <w:t>.</w:t>
      </w:r>
    </w:p>
    <w:p w14:paraId="7A2E44F6" w14:textId="77777777" w:rsidR="00117D83" w:rsidRPr="00117D83" w:rsidRDefault="00117D83" w:rsidP="00117D83">
      <w:pPr>
        <w:pStyle w:val="Listaconnmeros"/>
        <w:numPr>
          <w:ilvl w:val="0"/>
          <w:numId w:val="0"/>
        </w:numPr>
        <w:ind w:left="360"/>
        <w:jc w:val="both"/>
        <w:rPr>
          <w:rFonts w:asciiTheme="majorHAnsi" w:eastAsiaTheme="majorEastAsia" w:hAnsiTheme="majorHAnsi" w:cstheme="majorBidi"/>
          <w:b/>
          <w:bCs/>
          <w:color w:val="365F91" w:themeColor="accent1" w:themeShade="BF"/>
          <w:sz w:val="28"/>
          <w:szCs w:val="28"/>
          <w:lang w:val="es-CL"/>
        </w:rPr>
      </w:pPr>
    </w:p>
    <w:p w14:paraId="3D31E108" w14:textId="4F7BDB2C" w:rsidR="00117D83" w:rsidRDefault="00117D83" w:rsidP="00117D83">
      <w:pPr>
        <w:pStyle w:val="Ttulo3"/>
        <w:rPr>
          <w:color w:val="365F91" w:themeColor="accent1" w:themeShade="BF"/>
          <w:sz w:val="28"/>
          <w:szCs w:val="28"/>
          <w:lang w:val="es-CL"/>
        </w:rPr>
      </w:pPr>
      <w:r w:rsidRPr="00117D83">
        <w:rPr>
          <w:color w:val="365F91" w:themeColor="accent1" w:themeShade="BF"/>
          <w:sz w:val="28"/>
          <w:szCs w:val="28"/>
          <w:lang w:val="es-CL"/>
        </w:rPr>
        <w:lastRenderedPageBreak/>
        <w:t>Conclusiones y Lecciones Aprendidas</w:t>
      </w:r>
    </w:p>
    <w:p w14:paraId="3D92C540" w14:textId="77777777" w:rsidR="00117D83" w:rsidRPr="00117D83" w:rsidRDefault="00117D83" w:rsidP="00117D83">
      <w:pPr>
        <w:pStyle w:val="Listaconnmeros"/>
        <w:numPr>
          <w:ilvl w:val="0"/>
          <w:numId w:val="19"/>
        </w:numPr>
        <w:ind w:left="709"/>
        <w:jc w:val="both"/>
        <w:rPr>
          <w:lang w:val="es-CL"/>
        </w:rPr>
      </w:pPr>
      <w:r w:rsidRPr="00117D83">
        <w:rPr>
          <w:lang w:val="es-CL"/>
        </w:rPr>
        <w:t>Cómo se cumplieron los RA del curso.</w:t>
      </w:r>
    </w:p>
    <w:p w14:paraId="42A5FDD1" w14:textId="77777777" w:rsidR="00117D83" w:rsidRPr="00117D83" w:rsidRDefault="00117D83" w:rsidP="00117D83">
      <w:pPr>
        <w:pStyle w:val="Listaconnmeros"/>
        <w:numPr>
          <w:ilvl w:val="0"/>
          <w:numId w:val="19"/>
        </w:numPr>
        <w:ind w:left="709"/>
        <w:jc w:val="both"/>
        <w:rPr>
          <w:lang w:val="es-CL"/>
        </w:rPr>
      </w:pPr>
      <w:r w:rsidRPr="00117D83">
        <w:rPr>
          <w:lang w:val="es-CL"/>
        </w:rPr>
        <w:t>Valor del sistema desarrollado para la organización.</w:t>
      </w:r>
    </w:p>
    <w:p w14:paraId="75072565" w14:textId="77777777" w:rsidR="00117D83" w:rsidRPr="00117D83" w:rsidRDefault="00117D83" w:rsidP="00117D83">
      <w:pPr>
        <w:pStyle w:val="Listaconnmeros"/>
        <w:numPr>
          <w:ilvl w:val="0"/>
          <w:numId w:val="19"/>
        </w:numPr>
        <w:ind w:left="709"/>
        <w:jc w:val="both"/>
        <w:rPr>
          <w:lang w:val="es-CL"/>
        </w:rPr>
      </w:pPr>
      <w:r w:rsidRPr="00117D83">
        <w:rPr>
          <w:lang w:val="es-CL"/>
        </w:rPr>
        <w:t>Próximos pasos de mejora.</w:t>
      </w:r>
    </w:p>
    <w:p w14:paraId="515301AC" w14:textId="77777777" w:rsidR="00447320" w:rsidRPr="00447320" w:rsidRDefault="00447320" w:rsidP="00447320">
      <w:pPr>
        <w:rPr>
          <w:lang w:val="es-CL"/>
        </w:rPr>
      </w:pPr>
    </w:p>
    <w:sectPr w:rsidR="00447320" w:rsidRPr="00447320" w:rsidSect="0003461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3717A" w14:textId="77777777" w:rsidR="00F5668F" w:rsidRDefault="00F5668F" w:rsidP="004668EB">
      <w:pPr>
        <w:spacing w:after="0" w:line="240" w:lineRule="auto"/>
      </w:pPr>
      <w:r>
        <w:separator/>
      </w:r>
    </w:p>
  </w:endnote>
  <w:endnote w:type="continuationSeparator" w:id="0">
    <w:p w14:paraId="0542C694" w14:textId="77777777" w:rsidR="00F5668F" w:rsidRDefault="00F5668F" w:rsidP="0046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6C9A2" w14:textId="77777777" w:rsidR="00F5668F" w:rsidRDefault="00F5668F" w:rsidP="004668EB">
      <w:pPr>
        <w:spacing w:after="0" w:line="240" w:lineRule="auto"/>
      </w:pPr>
      <w:r>
        <w:separator/>
      </w:r>
    </w:p>
  </w:footnote>
  <w:footnote w:type="continuationSeparator" w:id="0">
    <w:p w14:paraId="0330E812" w14:textId="77777777" w:rsidR="00F5668F" w:rsidRDefault="00F5668F" w:rsidP="0046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4D14D" w14:textId="7D9E5035" w:rsidR="00117D83" w:rsidRDefault="004668EB" w:rsidP="00117D83">
    <w:pPr>
      <w:pStyle w:val="Encabezado"/>
      <w:jc w:val="center"/>
      <w:rPr>
        <w:lang w:val="es-ES"/>
      </w:rPr>
    </w:pPr>
    <w:bookmarkStart w:id="0" w:name="_Hlk178235052"/>
    <w:bookmarkStart w:id="1" w:name="_Hlk178235053"/>
    <w:r>
      <w:rPr>
        <w:lang w:val="es-ES"/>
      </w:rPr>
      <w:t>Curso 202</w:t>
    </w:r>
    <w:r w:rsidR="00117D83">
      <w:rPr>
        <w:lang w:val="es-ES"/>
      </w:rPr>
      <w:t>5</w:t>
    </w:r>
  </w:p>
  <w:p w14:paraId="293B997B" w14:textId="7F9F344B" w:rsidR="004668EB" w:rsidRPr="004668EB" w:rsidRDefault="004668EB" w:rsidP="004668EB">
    <w:pPr>
      <w:pStyle w:val="Encabezado"/>
      <w:jc w:val="center"/>
      <w:rPr>
        <w:lang w:val="es-ES"/>
      </w:rPr>
    </w:pPr>
    <w:r>
      <w:rPr>
        <w:lang w:val="es-ES"/>
      </w:rPr>
      <w:t xml:space="preserve">Profesora: </w:t>
    </w:r>
    <w:proofErr w:type="spellStart"/>
    <w:r>
      <w:rPr>
        <w:lang w:val="es-ES"/>
      </w:rPr>
      <w:t>Yahima</w:t>
    </w:r>
    <w:proofErr w:type="spellEnd"/>
    <w:r>
      <w:rPr>
        <w:lang w:val="es-ES"/>
      </w:rPr>
      <w:t xml:space="preserve"> </w:t>
    </w:r>
    <w:proofErr w:type="spellStart"/>
    <w:r>
      <w:rPr>
        <w:lang w:val="es-ES"/>
      </w:rPr>
      <w:t>Hadfeg</w:t>
    </w:r>
    <w:bookmarkEnd w:id="0"/>
    <w:bookmarkEnd w:id="1"/>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EF8EA9D0"/>
    <w:lvl w:ilvl="0">
      <w:start w:val="1"/>
      <w:numFmt w:val="decimal"/>
      <w:pStyle w:val="Listaconnmeros"/>
      <w:lvlText w:val="%1."/>
      <w:lvlJc w:val="left"/>
      <w:pPr>
        <w:tabs>
          <w:tab w:val="num" w:pos="360"/>
        </w:tabs>
        <w:ind w:left="360" w:hanging="360"/>
      </w:pPr>
      <w:rPr>
        <w:rFonts w:hint="default"/>
      </w:r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C7D59BA"/>
    <w:multiLevelType w:val="multilevel"/>
    <w:tmpl w:val="ECE83F60"/>
    <w:lvl w:ilvl="0">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2D76395"/>
    <w:multiLevelType w:val="multilevel"/>
    <w:tmpl w:val="659476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4F241C8"/>
    <w:multiLevelType w:val="hybridMultilevel"/>
    <w:tmpl w:val="A1049D7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254C0618"/>
    <w:multiLevelType w:val="multilevel"/>
    <w:tmpl w:val="E39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B0D5D"/>
    <w:multiLevelType w:val="multilevel"/>
    <w:tmpl w:val="D37A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90B6E"/>
    <w:multiLevelType w:val="multilevel"/>
    <w:tmpl w:val="40E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34496"/>
    <w:multiLevelType w:val="multilevel"/>
    <w:tmpl w:val="E76E2E6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2A10901"/>
    <w:multiLevelType w:val="multilevel"/>
    <w:tmpl w:val="1B4A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36D46"/>
    <w:multiLevelType w:val="multilevel"/>
    <w:tmpl w:val="31F4B58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EAB4BCD"/>
    <w:multiLevelType w:val="multilevel"/>
    <w:tmpl w:val="8BD4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603CB"/>
    <w:multiLevelType w:val="multilevel"/>
    <w:tmpl w:val="577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55199"/>
    <w:multiLevelType w:val="multilevel"/>
    <w:tmpl w:val="410A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A6973"/>
    <w:multiLevelType w:val="hybridMultilevel"/>
    <w:tmpl w:val="52668D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20A3253"/>
    <w:multiLevelType w:val="multilevel"/>
    <w:tmpl w:val="C7E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44669"/>
    <w:multiLevelType w:val="multilevel"/>
    <w:tmpl w:val="EB0A9328"/>
    <w:lvl w:ilvl="0">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1396296">
    <w:abstractNumId w:val="8"/>
  </w:num>
  <w:num w:numId="2" w16cid:durableId="840466062">
    <w:abstractNumId w:val="6"/>
  </w:num>
  <w:num w:numId="3" w16cid:durableId="970550090">
    <w:abstractNumId w:val="5"/>
  </w:num>
  <w:num w:numId="4" w16cid:durableId="1795907087">
    <w:abstractNumId w:val="4"/>
  </w:num>
  <w:num w:numId="5" w16cid:durableId="1498500439">
    <w:abstractNumId w:val="7"/>
  </w:num>
  <w:num w:numId="6" w16cid:durableId="1058475931">
    <w:abstractNumId w:val="3"/>
  </w:num>
  <w:num w:numId="7" w16cid:durableId="1963923816">
    <w:abstractNumId w:val="2"/>
  </w:num>
  <w:num w:numId="8" w16cid:durableId="2089231500">
    <w:abstractNumId w:val="1"/>
  </w:num>
  <w:num w:numId="9" w16cid:durableId="601575495">
    <w:abstractNumId w:val="0"/>
  </w:num>
  <w:num w:numId="10" w16cid:durableId="1157962198">
    <w:abstractNumId w:val="7"/>
    <w:lvlOverride w:ilvl="0">
      <w:startOverride w:val="1"/>
    </w:lvlOverride>
  </w:num>
  <w:num w:numId="11" w16cid:durableId="750853418">
    <w:abstractNumId w:val="7"/>
    <w:lvlOverride w:ilvl="0">
      <w:startOverride w:val="5"/>
    </w:lvlOverride>
  </w:num>
  <w:num w:numId="12" w16cid:durableId="652684987">
    <w:abstractNumId w:val="21"/>
  </w:num>
  <w:num w:numId="13" w16cid:durableId="1345747933">
    <w:abstractNumId w:val="23"/>
  </w:num>
  <w:num w:numId="14" w16cid:durableId="847135364">
    <w:abstractNumId w:val="15"/>
  </w:num>
  <w:num w:numId="15" w16cid:durableId="1790051534">
    <w:abstractNumId w:val="7"/>
  </w:num>
  <w:num w:numId="16" w16cid:durableId="1919438689">
    <w:abstractNumId w:val="7"/>
  </w:num>
  <w:num w:numId="17" w16cid:durableId="56167473">
    <w:abstractNumId w:val="16"/>
  </w:num>
  <w:num w:numId="18" w16cid:durableId="517080662">
    <w:abstractNumId w:val="7"/>
  </w:num>
  <w:num w:numId="19" w16cid:durableId="281109952">
    <w:abstractNumId w:val="11"/>
  </w:num>
  <w:num w:numId="20" w16cid:durableId="183178728">
    <w:abstractNumId w:val="12"/>
  </w:num>
  <w:num w:numId="21" w16cid:durableId="51737083">
    <w:abstractNumId w:val="22"/>
  </w:num>
  <w:num w:numId="22" w16cid:durableId="704213159">
    <w:abstractNumId w:val="7"/>
  </w:num>
  <w:num w:numId="23" w16cid:durableId="1735422407">
    <w:abstractNumId w:val="9"/>
  </w:num>
  <w:num w:numId="24" w16cid:durableId="631520374">
    <w:abstractNumId w:val="7"/>
  </w:num>
  <w:num w:numId="25" w16cid:durableId="643193179">
    <w:abstractNumId w:val="7"/>
  </w:num>
  <w:num w:numId="26" w16cid:durableId="780340089">
    <w:abstractNumId w:val="7"/>
  </w:num>
  <w:num w:numId="27" w16cid:durableId="478963373">
    <w:abstractNumId w:val="7"/>
  </w:num>
  <w:num w:numId="28" w16cid:durableId="598412766">
    <w:abstractNumId w:val="10"/>
  </w:num>
  <w:num w:numId="29" w16cid:durableId="304890993">
    <w:abstractNumId w:val="17"/>
  </w:num>
  <w:num w:numId="30" w16cid:durableId="97992372">
    <w:abstractNumId w:val="13"/>
  </w:num>
  <w:num w:numId="31" w16cid:durableId="927075504">
    <w:abstractNumId w:val="19"/>
  </w:num>
  <w:num w:numId="32" w16cid:durableId="172957507">
    <w:abstractNumId w:val="20"/>
  </w:num>
  <w:num w:numId="33" w16cid:durableId="964315565">
    <w:abstractNumId w:val="14"/>
  </w:num>
  <w:num w:numId="34" w16cid:durableId="14676272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219"/>
    <w:rsid w:val="00034616"/>
    <w:rsid w:val="00045636"/>
    <w:rsid w:val="0006063C"/>
    <w:rsid w:val="000D10B7"/>
    <w:rsid w:val="000F7F28"/>
    <w:rsid w:val="00117D83"/>
    <w:rsid w:val="00140024"/>
    <w:rsid w:val="00142933"/>
    <w:rsid w:val="0015074B"/>
    <w:rsid w:val="00175D93"/>
    <w:rsid w:val="001767BF"/>
    <w:rsid w:val="001A6818"/>
    <w:rsid w:val="0029639D"/>
    <w:rsid w:val="00297AB2"/>
    <w:rsid w:val="002A4E01"/>
    <w:rsid w:val="00326F90"/>
    <w:rsid w:val="003C259C"/>
    <w:rsid w:val="00413DEE"/>
    <w:rsid w:val="00447320"/>
    <w:rsid w:val="004668EB"/>
    <w:rsid w:val="00470379"/>
    <w:rsid w:val="0047089A"/>
    <w:rsid w:val="0048208B"/>
    <w:rsid w:val="004B7F96"/>
    <w:rsid w:val="004D633A"/>
    <w:rsid w:val="004F07E7"/>
    <w:rsid w:val="00512307"/>
    <w:rsid w:val="00527BDE"/>
    <w:rsid w:val="00530F48"/>
    <w:rsid w:val="005D3C4D"/>
    <w:rsid w:val="0066032E"/>
    <w:rsid w:val="00686176"/>
    <w:rsid w:val="006F78DB"/>
    <w:rsid w:val="00733C87"/>
    <w:rsid w:val="00784F05"/>
    <w:rsid w:val="007E3B96"/>
    <w:rsid w:val="007F3738"/>
    <w:rsid w:val="008424F5"/>
    <w:rsid w:val="00871C9C"/>
    <w:rsid w:val="00873C5F"/>
    <w:rsid w:val="008A5963"/>
    <w:rsid w:val="008C0480"/>
    <w:rsid w:val="008C4E17"/>
    <w:rsid w:val="00900F9F"/>
    <w:rsid w:val="00946448"/>
    <w:rsid w:val="00987DE9"/>
    <w:rsid w:val="00994121"/>
    <w:rsid w:val="00A31E2A"/>
    <w:rsid w:val="00A83F04"/>
    <w:rsid w:val="00AA1D8D"/>
    <w:rsid w:val="00AB79E4"/>
    <w:rsid w:val="00AF0344"/>
    <w:rsid w:val="00B35E4A"/>
    <w:rsid w:val="00B47730"/>
    <w:rsid w:val="00B76B62"/>
    <w:rsid w:val="00BF0EF1"/>
    <w:rsid w:val="00BF4257"/>
    <w:rsid w:val="00BF73E6"/>
    <w:rsid w:val="00C75116"/>
    <w:rsid w:val="00CB0664"/>
    <w:rsid w:val="00D12DAA"/>
    <w:rsid w:val="00D145B1"/>
    <w:rsid w:val="00D275C5"/>
    <w:rsid w:val="00DA33F1"/>
    <w:rsid w:val="00E2396E"/>
    <w:rsid w:val="00E5282D"/>
    <w:rsid w:val="00E55C5A"/>
    <w:rsid w:val="00E60906"/>
    <w:rsid w:val="00ED38E4"/>
    <w:rsid w:val="00F1366E"/>
    <w:rsid w:val="00F23D98"/>
    <w:rsid w:val="00F5668F"/>
    <w:rsid w:val="00F96368"/>
    <w:rsid w:val="00FA6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10ECC"/>
  <w14:defaultImageDpi w14:val="330"/>
  <w15:docId w15:val="{CE0FC652-C1A3-4A50-A57F-6A465EDE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D12DAA"/>
    <w:rPr>
      <w:color w:val="0000FF" w:themeColor="hyperlink"/>
      <w:u w:val="single"/>
    </w:rPr>
  </w:style>
  <w:style w:type="character" w:styleId="Mencinsinresolver">
    <w:name w:val="Unresolved Mention"/>
    <w:basedOn w:val="Fuentedeprrafopredeter"/>
    <w:uiPriority w:val="99"/>
    <w:semiHidden/>
    <w:unhideWhenUsed/>
    <w:rsid w:val="00D12DAA"/>
    <w:rPr>
      <w:color w:val="605E5C"/>
      <w:shd w:val="clear" w:color="auto" w:fill="E1DFDD"/>
    </w:rPr>
  </w:style>
  <w:style w:type="character" w:styleId="Refdecomentario">
    <w:name w:val="annotation reference"/>
    <w:basedOn w:val="Fuentedeprrafopredeter"/>
    <w:uiPriority w:val="99"/>
    <w:semiHidden/>
    <w:unhideWhenUsed/>
    <w:rsid w:val="008A5963"/>
    <w:rPr>
      <w:sz w:val="16"/>
      <w:szCs w:val="16"/>
    </w:rPr>
  </w:style>
  <w:style w:type="paragraph" w:styleId="Textocomentario">
    <w:name w:val="annotation text"/>
    <w:basedOn w:val="Normal"/>
    <w:link w:val="TextocomentarioCar"/>
    <w:uiPriority w:val="99"/>
    <w:semiHidden/>
    <w:unhideWhenUsed/>
    <w:rsid w:val="008A59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5963"/>
    <w:rPr>
      <w:sz w:val="20"/>
      <w:szCs w:val="20"/>
    </w:rPr>
  </w:style>
  <w:style w:type="paragraph" w:styleId="Asuntodelcomentario">
    <w:name w:val="annotation subject"/>
    <w:basedOn w:val="Textocomentario"/>
    <w:next w:val="Textocomentario"/>
    <w:link w:val="AsuntodelcomentarioCar"/>
    <w:uiPriority w:val="99"/>
    <w:semiHidden/>
    <w:unhideWhenUsed/>
    <w:rsid w:val="008A5963"/>
    <w:rPr>
      <w:b/>
      <w:bCs/>
    </w:rPr>
  </w:style>
  <w:style w:type="character" w:customStyle="1" w:styleId="AsuntodelcomentarioCar">
    <w:name w:val="Asunto del comentario Car"/>
    <w:basedOn w:val="TextocomentarioCar"/>
    <w:link w:val="Asuntodelcomentario"/>
    <w:uiPriority w:val="99"/>
    <w:semiHidden/>
    <w:rsid w:val="008A5963"/>
    <w:rPr>
      <w:b/>
      <w:bCs/>
      <w:sz w:val="20"/>
      <w:szCs w:val="20"/>
    </w:rPr>
  </w:style>
  <w:style w:type="paragraph" w:styleId="NormalWeb">
    <w:name w:val="Normal (Web)"/>
    <w:basedOn w:val="Normal"/>
    <w:uiPriority w:val="99"/>
    <w:semiHidden/>
    <w:unhideWhenUsed/>
    <w:rsid w:val="00117D83"/>
    <w:pPr>
      <w:spacing w:before="100" w:beforeAutospacing="1" w:after="100" w:afterAutospacing="1" w:line="240" w:lineRule="auto"/>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3315">
      <w:bodyDiv w:val="1"/>
      <w:marLeft w:val="0"/>
      <w:marRight w:val="0"/>
      <w:marTop w:val="0"/>
      <w:marBottom w:val="0"/>
      <w:divBdr>
        <w:top w:val="none" w:sz="0" w:space="0" w:color="auto"/>
        <w:left w:val="none" w:sz="0" w:space="0" w:color="auto"/>
        <w:bottom w:val="none" w:sz="0" w:space="0" w:color="auto"/>
        <w:right w:val="none" w:sz="0" w:space="0" w:color="auto"/>
      </w:divBdr>
    </w:div>
    <w:div w:id="70398616">
      <w:bodyDiv w:val="1"/>
      <w:marLeft w:val="0"/>
      <w:marRight w:val="0"/>
      <w:marTop w:val="0"/>
      <w:marBottom w:val="0"/>
      <w:divBdr>
        <w:top w:val="none" w:sz="0" w:space="0" w:color="auto"/>
        <w:left w:val="none" w:sz="0" w:space="0" w:color="auto"/>
        <w:bottom w:val="none" w:sz="0" w:space="0" w:color="auto"/>
        <w:right w:val="none" w:sz="0" w:space="0" w:color="auto"/>
      </w:divBdr>
    </w:div>
    <w:div w:id="186990247">
      <w:bodyDiv w:val="1"/>
      <w:marLeft w:val="0"/>
      <w:marRight w:val="0"/>
      <w:marTop w:val="0"/>
      <w:marBottom w:val="0"/>
      <w:divBdr>
        <w:top w:val="none" w:sz="0" w:space="0" w:color="auto"/>
        <w:left w:val="none" w:sz="0" w:space="0" w:color="auto"/>
        <w:bottom w:val="none" w:sz="0" w:space="0" w:color="auto"/>
        <w:right w:val="none" w:sz="0" w:space="0" w:color="auto"/>
      </w:divBdr>
    </w:div>
    <w:div w:id="197545769">
      <w:bodyDiv w:val="1"/>
      <w:marLeft w:val="0"/>
      <w:marRight w:val="0"/>
      <w:marTop w:val="0"/>
      <w:marBottom w:val="0"/>
      <w:divBdr>
        <w:top w:val="none" w:sz="0" w:space="0" w:color="auto"/>
        <w:left w:val="none" w:sz="0" w:space="0" w:color="auto"/>
        <w:bottom w:val="none" w:sz="0" w:space="0" w:color="auto"/>
        <w:right w:val="none" w:sz="0" w:space="0" w:color="auto"/>
      </w:divBdr>
    </w:div>
    <w:div w:id="383911996">
      <w:bodyDiv w:val="1"/>
      <w:marLeft w:val="0"/>
      <w:marRight w:val="0"/>
      <w:marTop w:val="0"/>
      <w:marBottom w:val="0"/>
      <w:divBdr>
        <w:top w:val="none" w:sz="0" w:space="0" w:color="auto"/>
        <w:left w:val="none" w:sz="0" w:space="0" w:color="auto"/>
        <w:bottom w:val="none" w:sz="0" w:space="0" w:color="auto"/>
        <w:right w:val="none" w:sz="0" w:space="0" w:color="auto"/>
      </w:divBdr>
    </w:div>
    <w:div w:id="608464190">
      <w:bodyDiv w:val="1"/>
      <w:marLeft w:val="0"/>
      <w:marRight w:val="0"/>
      <w:marTop w:val="0"/>
      <w:marBottom w:val="0"/>
      <w:divBdr>
        <w:top w:val="none" w:sz="0" w:space="0" w:color="auto"/>
        <w:left w:val="none" w:sz="0" w:space="0" w:color="auto"/>
        <w:bottom w:val="none" w:sz="0" w:space="0" w:color="auto"/>
        <w:right w:val="none" w:sz="0" w:space="0" w:color="auto"/>
      </w:divBdr>
    </w:div>
    <w:div w:id="824205789">
      <w:bodyDiv w:val="1"/>
      <w:marLeft w:val="0"/>
      <w:marRight w:val="0"/>
      <w:marTop w:val="0"/>
      <w:marBottom w:val="0"/>
      <w:divBdr>
        <w:top w:val="none" w:sz="0" w:space="0" w:color="auto"/>
        <w:left w:val="none" w:sz="0" w:space="0" w:color="auto"/>
        <w:bottom w:val="none" w:sz="0" w:space="0" w:color="auto"/>
        <w:right w:val="none" w:sz="0" w:space="0" w:color="auto"/>
      </w:divBdr>
    </w:div>
    <w:div w:id="1049962483">
      <w:bodyDiv w:val="1"/>
      <w:marLeft w:val="0"/>
      <w:marRight w:val="0"/>
      <w:marTop w:val="0"/>
      <w:marBottom w:val="0"/>
      <w:divBdr>
        <w:top w:val="none" w:sz="0" w:space="0" w:color="auto"/>
        <w:left w:val="none" w:sz="0" w:space="0" w:color="auto"/>
        <w:bottom w:val="none" w:sz="0" w:space="0" w:color="auto"/>
        <w:right w:val="none" w:sz="0" w:space="0" w:color="auto"/>
      </w:divBdr>
    </w:div>
    <w:div w:id="1108046899">
      <w:bodyDiv w:val="1"/>
      <w:marLeft w:val="0"/>
      <w:marRight w:val="0"/>
      <w:marTop w:val="0"/>
      <w:marBottom w:val="0"/>
      <w:divBdr>
        <w:top w:val="none" w:sz="0" w:space="0" w:color="auto"/>
        <w:left w:val="none" w:sz="0" w:space="0" w:color="auto"/>
        <w:bottom w:val="none" w:sz="0" w:space="0" w:color="auto"/>
        <w:right w:val="none" w:sz="0" w:space="0" w:color="auto"/>
      </w:divBdr>
      <w:divsChild>
        <w:div w:id="1702320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343734">
      <w:bodyDiv w:val="1"/>
      <w:marLeft w:val="0"/>
      <w:marRight w:val="0"/>
      <w:marTop w:val="0"/>
      <w:marBottom w:val="0"/>
      <w:divBdr>
        <w:top w:val="none" w:sz="0" w:space="0" w:color="auto"/>
        <w:left w:val="none" w:sz="0" w:space="0" w:color="auto"/>
        <w:bottom w:val="none" w:sz="0" w:space="0" w:color="auto"/>
        <w:right w:val="none" w:sz="0" w:space="0" w:color="auto"/>
      </w:divBdr>
    </w:div>
    <w:div w:id="1383674604">
      <w:bodyDiv w:val="1"/>
      <w:marLeft w:val="0"/>
      <w:marRight w:val="0"/>
      <w:marTop w:val="0"/>
      <w:marBottom w:val="0"/>
      <w:divBdr>
        <w:top w:val="none" w:sz="0" w:space="0" w:color="auto"/>
        <w:left w:val="none" w:sz="0" w:space="0" w:color="auto"/>
        <w:bottom w:val="none" w:sz="0" w:space="0" w:color="auto"/>
        <w:right w:val="none" w:sz="0" w:space="0" w:color="auto"/>
      </w:divBdr>
    </w:div>
    <w:div w:id="1674188085">
      <w:bodyDiv w:val="1"/>
      <w:marLeft w:val="0"/>
      <w:marRight w:val="0"/>
      <w:marTop w:val="0"/>
      <w:marBottom w:val="0"/>
      <w:divBdr>
        <w:top w:val="none" w:sz="0" w:space="0" w:color="auto"/>
        <w:left w:val="none" w:sz="0" w:space="0" w:color="auto"/>
        <w:bottom w:val="none" w:sz="0" w:space="0" w:color="auto"/>
        <w:right w:val="none" w:sz="0" w:space="0" w:color="auto"/>
      </w:divBdr>
    </w:div>
    <w:div w:id="1762136995">
      <w:bodyDiv w:val="1"/>
      <w:marLeft w:val="0"/>
      <w:marRight w:val="0"/>
      <w:marTop w:val="0"/>
      <w:marBottom w:val="0"/>
      <w:divBdr>
        <w:top w:val="none" w:sz="0" w:space="0" w:color="auto"/>
        <w:left w:val="none" w:sz="0" w:space="0" w:color="auto"/>
        <w:bottom w:val="none" w:sz="0" w:space="0" w:color="auto"/>
        <w:right w:val="none" w:sz="0" w:space="0" w:color="auto"/>
      </w:divBdr>
    </w:div>
    <w:div w:id="1783109505">
      <w:bodyDiv w:val="1"/>
      <w:marLeft w:val="0"/>
      <w:marRight w:val="0"/>
      <w:marTop w:val="0"/>
      <w:marBottom w:val="0"/>
      <w:divBdr>
        <w:top w:val="none" w:sz="0" w:space="0" w:color="auto"/>
        <w:left w:val="none" w:sz="0" w:space="0" w:color="auto"/>
        <w:bottom w:val="none" w:sz="0" w:space="0" w:color="auto"/>
        <w:right w:val="none" w:sz="0" w:space="0" w:color="auto"/>
      </w:divBdr>
    </w:div>
    <w:div w:id="1845315175">
      <w:bodyDiv w:val="1"/>
      <w:marLeft w:val="0"/>
      <w:marRight w:val="0"/>
      <w:marTop w:val="0"/>
      <w:marBottom w:val="0"/>
      <w:divBdr>
        <w:top w:val="none" w:sz="0" w:space="0" w:color="auto"/>
        <w:left w:val="none" w:sz="0" w:space="0" w:color="auto"/>
        <w:bottom w:val="none" w:sz="0" w:space="0" w:color="auto"/>
        <w:right w:val="none" w:sz="0" w:space="0" w:color="auto"/>
      </w:divBdr>
    </w:div>
    <w:div w:id="2087995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J:\Mi%20unidad\UCN\CURSO%202024\CLASES\SEMESTRE%20II\DESARROLLO%20SIA\SEMANA%204\Documento%20de%20Especificaci&#243;n%20de%20Requisitos.docx" TargetMode="Externa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1797</Words>
  <Characters>9889</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Rodrigo Ortega</cp:lastModifiedBy>
  <cp:revision>13</cp:revision>
  <dcterms:created xsi:type="dcterms:W3CDTF">2025-09-11T15:50:00Z</dcterms:created>
  <dcterms:modified xsi:type="dcterms:W3CDTF">2025-09-13T01:21:00Z</dcterms:modified>
  <cp:category/>
</cp:coreProperties>
</file>